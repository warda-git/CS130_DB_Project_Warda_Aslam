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E93D9A" w14:textId="77777777" w:rsidR="005A72A1" w:rsidRPr="00DE273E" w:rsidRDefault="00000000">
      <w:pPr>
        <w:pStyle w:val="Title"/>
        <w:rPr>
          <w:color w:val="000000" w:themeColor="text1"/>
        </w:rPr>
      </w:pPr>
      <w:r w:rsidRPr="00DE273E">
        <w:rPr>
          <w:color w:val="000000" w:themeColor="text1"/>
        </w:rPr>
        <w:t>Inventory Management System - SQL Script Explanation</w:t>
      </w:r>
    </w:p>
    <w:p w14:paraId="03DBAD39" w14:textId="77777777" w:rsidR="006C5D3B" w:rsidRPr="006C5D3B" w:rsidRDefault="006C5D3B" w:rsidP="006C5D3B">
      <w:pPr>
        <w:pStyle w:val="Heading2"/>
        <w:tabs>
          <w:tab w:val="left" w:pos="323"/>
        </w:tabs>
        <w:spacing w:before="103"/>
        <w:ind w:left="323"/>
        <w:rPr>
          <w:color w:val="000000" w:themeColor="text1"/>
          <w:u w:color="000000" w:themeColor="text1"/>
        </w:rPr>
      </w:pPr>
      <w:r w:rsidRPr="006C5D3B">
        <w:rPr>
          <w:color w:val="000000" w:themeColor="text1"/>
          <w:u w:color="000000" w:themeColor="text1"/>
        </w:rPr>
        <w:t>Introduction</w:t>
      </w:r>
      <w:r w:rsidRPr="006C5D3B">
        <w:rPr>
          <w:color w:val="000000" w:themeColor="text1"/>
          <w:spacing w:val="-3"/>
          <w:u w:color="000000" w:themeColor="text1"/>
        </w:rPr>
        <w:t xml:space="preserve"> </w:t>
      </w:r>
      <w:r w:rsidRPr="006C5D3B">
        <w:rPr>
          <w:color w:val="000000" w:themeColor="text1"/>
          <w:u w:color="000000" w:themeColor="text1"/>
        </w:rPr>
        <w:t>/</w:t>
      </w:r>
      <w:r w:rsidRPr="006C5D3B">
        <w:rPr>
          <w:color w:val="000000" w:themeColor="text1"/>
          <w:spacing w:val="-2"/>
          <w:u w:color="000000" w:themeColor="text1"/>
        </w:rPr>
        <w:t xml:space="preserve"> </w:t>
      </w:r>
      <w:r w:rsidRPr="006C5D3B">
        <w:rPr>
          <w:color w:val="000000" w:themeColor="text1"/>
          <w:u w:color="000000" w:themeColor="text1"/>
        </w:rPr>
        <w:t>Project</w:t>
      </w:r>
      <w:r w:rsidRPr="006C5D3B">
        <w:rPr>
          <w:color w:val="000000" w:themeColor="text1"/>
          <w:spacing w:val="-4"/>
          <w:u w:color="000000" w:themeColor="text1"/>
        </w:rPr>
        <w:t xml:space="preserve"> </w:t>
      </w:r>
      <w:r w:rsidRPr="006C5D3B">
        <w:rPr>
          <w:color w:val="000000" w:themeColor="text1"/>
          <w:spacing w:val="-2"/>
          <w:u w:color="000000" w:themeColor="text1"/>
        </w:rPr>
        <w:t>Overview</w:t>
      </w:r>
    </w:p>
    <w:p w14:paraId="1D910BA5" w14:textId="77777777" w:rsidR="006C5D3B" w:rsidRPr="00DE056C" w:rsidRDefault="006C5D3B" w:rsidP="006C5D3B">
      <w:pPr>
        <w:pStyle w:val="BodyText"/>
        <w:spacing w:before="73"/>
        <w:rPr>
          <w:b/>
          <w:i/>
          <w:u w:color="000000" w:themeColor="text1"/>
        </w:rPr>
      </w:pPr>
    </w:p>
    <w:p w14:paraId="60788BA9" w14:textId="77777777" w:rsidR="006C5D3B" w:rsidRPr="00DE056C" w:rsidRDefault="006C5D3B" w:rsidP="006C5D3B">
      <w:pPr>
        <w:pStyle w:val="BodyText"/>
        <w:spacing w:line="278" w:lineRule="auto"/>
        <w:ind w:left="23"/>
        <w:rPr>
          <w:u w:color="000000" w:themeColor="text1"/>
        </w:rPr>
      </w:pPr>
      <w:r w:rsidRPr="00DE056C">
        <w:rPr>
          <w:u w:color="000000" w:themeColor="text1"/>
        </w:rPr>
        <w:t>This project entails the development of a browser-based Inventory Management System tailored for small-scale retailers and shop owners. The system simplifies the process of tracking and maintaining stock levels by offering capabilities such as adding new items, modifying product information, removing outdated entries, and reviewing the current inventory.</w:t>
      </w:r>
      <w:r w:rsidRPr="00DE056C">
        <w:rPr>
          <w:spacing w:val="-1"/>
          <w:u w:color="000000" w:themeColor="text1"/>
        </w:rPr>
        <w:t xml:space="preserve"> </w:t>
      </w:r>
      <w:r w:rsidRPr="00DE056C">
        <w:rPr>
          <w:u w:color="000000" w:themeColor="text1"/>
        </w:rPr>
        <w:t>Additionally,</w:t>
      </w:r>
      <w:r w:rsidRPr="00DE056C">
        <w:rPr>
          <w:spacing w:val="-3"/>
          <w:u w:color="000000" w:themeColor="text1"/>
        </w:rPr>
        <w:t xml:space="preserve"> </w:t>
      </w:r>
      <w:r w:rsidRPr="00DE056C">
        <w:rPr>
          <w:u w:color="000000" w:themeColor="text1"/>
        </w:rPr>
        <w:t>it</w:t>
      </w:r>
      <w:r w:rsidRPr="00DE056C">
        <w:rPr>
          <w:spacing w:val="-3"/>
          <w:u w:color="000000" w:themeColor="text1"/>
        </w:rPr>
        <w:t xml:space="preserve"> </w:t>
      </w:r>
      <w:r w:rsidRPr="00DE056C">
        <w:rPr>
          <w:u w:color="000000" w:themeColor="text1"/>
        </w:rPr>
        <w:t>includes</w:t>
      </w:r>
      <w:r w:rsidRPr="00DE056C">
        <w:rPr>
          <w:spacing w:val="-3"/>
          <w:u w:color="000000" w:themeColor="text1"/>
        </w:rPr>
        <w:t xml:space="preserve"> </w:t>
      </w:r>
      <w:r w:rsidRPr="00DE056C">
        <w:rPr>
          <w:u w:color="000000" w:themeColor="text1"/>
        </w:rPr>
        <w:t>a</w:t>
      </w:r>
      <w:r w:rsidRPr="00DE056C">
        <w:rPr>
          <w:spacing w:val="-5"/>
          <w:u w:color="000000" w:themeColor="text1"/>
        </w:rPr>
        <w:t xml:space="preserve"> </w:t>
      </w:r>
      <w:r w:rsidRPr="00DE056C">
        <w:rPr>
          <w:u w:color="000000" w:themeColor="text1"/>
        </w:rPr>
        <w:t>built-in</w:t>
      </w:r>
      <w:r w:rsidRPr="00DE056C">
        <w:rPr>
          <w:spacing w:val="-3"/>
          <w:u w:color="000000" w:themeColor="text1"/>
        </w:rPr>
        <w:t xml:space="preserve"> </w:t>
      </w:r>
      <w:r w:rsidRPr="00DE056C">
        <w:rPr>
          <w:u w:color="000000" w:themeColor="text1"/>
        </w:rPr>
        <w:t>mechanism</w:t>
      </w:r>
      <w:r w:rsidRPr="00DE056C">
        <w:rPr>
          <w:spacing w:val="-3"/>
          <w:u w:color="000000" w:themeColor="text1"/>
        </w:rPr>
        <w:t xml:space="preserve"> </w:t>
      </w:r>
      <w:r w:rsidRPr="00DE056C">
        <w:rPr>
          <w:u w:color="000000" w:themeColor="text1"/>
        </w:rPr>
        <w:t>to</w:t>
      </w:r>
      <w:r w:rsidRPr="00DE056C">
        <w:rPr>
          <w:spacing w:val="-3"/>
          <w:u w:color="000000" w:themeColor="text1"/>
        </w:rPr>
        <w:t xml:space="preserve"> </w:t>
      </w:r>
      <w:r w:rsidRPr="00DE056C">
        <w:rPr>
          <w:u w:color="000000" w:themeColor="text1"/>
        </w:rPr>
        <w:t>alert</w:t>
      </w:r>
      <w:r w:rsidRPr="00DE056C">
        <w:rPr>
          <w:spacing w:val="-3"/>
          <w:u w:color="000000" w:themeColor="text1"/>
        </w:rPr>
        <w:t xml:space="preserve"> </w:t>
      </w:r>
      <w:r w:rsidRPr="00DE056C">
        <w:rPr>
          <w:u w:color="000000" w:themeColor="text1"/>
        </w:rPr>
        <w:t>users</w:t>
      </w:r>
      <w:r w:rsidRPr="00DE056C">
        <w:rPr>
          <w:spacing w:val="-3"/>
          <w:u w:color="000000" w:themeColor="text1"/>
        </w:rPr>
        <w:t xml:space="preserve"> </w:t>
      </w:r>
      <w:r w:rsidRPr="00DE056C">
        <w:rPr>
          <w:u w:color="000000" w:themeColor="text1"/>
        </w:rPr>
        <w:t>when</w:t>
      </w:r>
      <w:r w:rsidRPr="00DE056C">
        <w:rPr>
          <w:spacing w:val="-1"/>
          <w:u w:color="000000" w:themeColor="text1"/>
        </w:rPr>
        <w:t xml:space="preserve"> </w:t>
      </w:r>
      <w:r w:rsidRPr="00DE056C">
        <w:rPr>
          <w:u w:color="000000" w:themeColor="text1"/>
        </w:rPr>
        <w:t>the</w:t>
      </w:r>
      <w:r w:rsidRPr="00DE056C">
        <w:rPr>
          <w:spacing w:val="-3"/>
          <w:u w:color="000000" w:themeColor="text1"/>
        </w:rPr>
        <w:t xml:space="preserve"> </w:t>
      </w:r>
      <w:r w:rsidRPr="00DE056C">
        <w:rPr>
          <w:u w:color="000000" w:themeColor="text1"/>
        </w:rPr>
        <w:t>quantity</w:t>
      </w:r>
      <w:r w:rsidRPr="00DE056C">
        <w:rPr>
          <w:spacing w:val="-8"/>
          <w:u w:color="000000" w:themeColor="text1"/>
        </w:rPr>
        <w:t xml:space="preserve"> </w:t>
      </w:r>
      <w:r w:rsidRPr="00DE056C">
        <w:rPr>
          <w:u w:color="000000" w:themeColor="text1"/>
        </w:rPr>
        <w:t>of</w:t>
      </w:r>
      <w:r w:rsidRPr="00DE056C">
        <w:rPr>
          <w:spacing w:val="-2"/>
          <w:u w:color="000000" w:themeColor="text1"/>
        </w:rPr>
        <w:t xml:space="preserve"> </w:t>
      </w:r>
      <w:r w:rsidRPr="00DE056C">
        <w:rPr>
          <w:u w:color="000000" w:themeColor="text1"/>
        </w:rPr>
        <w:t>a product drops below a predefined threshold.</w:t>
      </w:r>
    </w:p>
    <w:p w14:paraId="0B92C09E" w14:textId="77777777" w:rsidR="006C5D3B" w:rsidRPr="00DE056C" w:rsidRDefault="006C5D3B" w:rsidP="006C5D3B">
      <w:pPr>
        <w:pStyle w:val="BodyText"/>
        <w:rPr>
          <w:u w:color="000000" w:themeColor="text1"/>
        </w:rPr>
      </w:pPr>
    </w:p>
    <w:p w14:paraId="17F4284B" w14:textId="77777777" w:rsidR="006C5D3B" w:rsidRPr="00DE056C" w:rsidRDefault="006C5D3B" w:rsidP="006C5D3B">
      <w:pPr>
        <w:pStyle w:val="BodyText"/>
        <w:rPr>
          <w:u w:color="000000" w:themeColor="text1"/>
        </w:rPr>
      </w:pPr>
    </w:p>
    <w:p w14:paraId="0CBA963F" w14:textId="77777777" w:rsidR="006C5D3B" w:rsidRPr="00DE056C" w:rsidRDefault="006C5D3B" w:rsidP="006C5D3B">
      <w:pPr>
        <w:pStyle w:val="BodyText"/>
        <w:spacing w:before="26"/>
        <w:rPr>
          <w:u w:color="000000" w:themeColor="text1"/>
        </w:rPr>
      </w:pPr>
    </w:p>
    <w:p w14:paraId="6D22AFEC" w14:textId="77777777" w:rsidR="006C5D3B" w:rsidRPr="00DE056C" w:rsidRDefault="006C5D3B" w:rsidP="006C5D3B">
      <w:pPr>
        <w:pStyle w:val="Heading2"/>
        <w:tabs>
          <w:tab w:val="left" w:pos="323"/>
        </w:tabs>
        <w:ind w:left="323"/>
        <w:rPr>
          <w:u w:color="000000" w:themeColor="text1"/>
        </w:rPr>
      </w:pPr>
      <w:r w:rsidRPr="006C5D3B">
        <w:rPr>
          <w:color w:val="000000" w:themeColor="text1"/>
          <w:spacing w:val="-3"/>
          <w:u w:color="000000" w:themeColor="text1"/>
        </w:rPr>
        <w:t xml:space="preserve"> </w:t>
      </w:r>
      <w:r w:rsidRPr="006C5D3B">
        <w:rPr>
          <w:color w:val="000000" w:themeColor="text1"/>
          <w:u w:color="000000" w:themeColor="text1"/>
        </w:rPr>
        <w:t>Objective</w:t>
      </w:r>
      <w:r w:rsidRPr="006C5D3B">
        <w:rPr>
          <w:color w:val="000000" w:themeColor="text1"/>
          <w:spacing w:val="-2"/>
          <w:u w:color="000000" w:themeColor="text1"/>
        </w:rPr>
        <w:t xml:space="preserve"> </w:t>
      </w:r>
      <w:r w:rsidRPr="006C5D3B">
        <w:rPr>
          <w:color w:val="000000" w:themeColor="text1"/>
          <w:u w:color="000000" w:themeColor="text1"/>
        </w:rPr>
        <w:t>/</w:t>
      </w:r>
      <w:r w:rsidRPr="006C5D3B">
        <w:rPr>
          <w:color w:val="000000" w:themeColor="text1"/>
          <w:spacing w:val="-2"/>
          <w:u w:color="000000" w:themeColor="text1"/>
        </w:rPr>
        <w:t xml:space="preserve"> Purpose</w:t>
      </w:r>
    </w:p>
    <w:p w14:paraId="66C3E40C" w14:textId="77777777" w:rsidR="006C5D3B" w:rsidRPr="00DE056C" w:rsidRDefault="006C5D3B" w:rsidP="006C5D3B">
      <w:pPr>
        <w:pStyle w:val="BodyText"/>
        <w:spacing w:before="71"/>
        <w:rPr>
          <w:b/>
          <w:i/>
          <w:u w:color="000000" w:themeColor="text1"/>
        </w:rPr>
      </w:pPr>
    </w:p>
    <w:p w14:paraId="04108F2F" w14:textId="77777777" w:rsidR="006C5D3B" w:rsidRPr="00DE056C" w:rsidRDefault="006C5D3B" w:rsidP="006C5D3B">
      <w:pPr>
        <w:pStyle w:val="BodyText"/>
        <w:ind w:left="23"/>
        <w:rPr>
          <w:u w:color="000000" w:themeColor="text1"/>
        </w:rPr>
      </w:pPr>
      <w:r w:rsidRPr="00DE056C">
        <w:rPr>
          <w:u w:color="000000" w:themeColor="text1"/>
        </w:rPr>
        <w:t>The</w:t>
      </w:r>
      <w:r w:rsidRPr="00DE056C">
        <w:rPr>
          <w:spacing w:val="-3"/>
          <w:u w:color="000000" w:themeColor="text1"/>
        </w:rPr>
        <w:t xml:space="preserve"> </w:t>
      </w:r>
      <w:r w:rsidRPr="00DE056C">
        <w:rPr>
          <w:u w:color="000000" w:themeColor="text1"/>
        </w:rPr>
        <w:t>primary</w:t>
      </w:r>
      <w:r w:rsidRPr="00DE056C">
        <w:rPr>
          <w:spacing w:val="-4"/>
          <w:u w:color="000000" w:themeColor="text1"/>
        </w:rPr>
        <w:t xml:space="preserve"> </w:t>
      </w:r>
      <w:r w:rsidRPr="00DE056C">
        <w:rPr>
          <w:u w:color="000000" w:themeColor="text1"/>
        </w:rPr>
        <w:t>goals of</w:t>
      </w:r>
      <w:r w:rsidRPr="00DE056C">
        <w:rPr>
          <w:spacing w:val="-1"/>
          <w:u w:color="000000" w:themeColor="text1"/>
        </w:rPr>
        <w:t xml:space="preserve"> </w:t>
      </w:r>
      <w:r w:rsidRPr="00DE056C">
        <w:rPr>
          <w:u w:color="000000" w:themeColor="text1"/>
        </w:rPr>
        <w:t>this</w:t>
      </w:r>
      <w:r w:rsidRPr="00DE056C">
        <w:rPr>
          <w:spacing w:val="1"/>
          <w:u w:color="000000" w:themeColor="text1"/>
        </w:rPr>
        <w:t xml:space="preserve"> </w:t>
      </w:r>
      <w:r w:rsidRPr="00DE056C">
        <w:rPr>
          <w:u w:color="000000" w:themeColor="text1"/>
        </w:rPr>
        <w:t>system are</w:t>
      </w:r>
      <w:r w:rsidRPr="00DE056C">
        <w:rPr>
          <w:spacing w:val="-3"/>
          <w:u w:color="000000" w:themeColor="text1"/>
        </w:rPr>
        <w:t xml:space="preserve"> </w:t>
      </w:r>
      <w:r w:rsidRPr="00DE056C">
        <w:rPr>
          <w:u w:color="000000" w:themeColor="text1"/>
        </w:rPr>
        <w:t>as</w:t>
      </w:r>
      <w:r w:rsidRPr="00DE056C">
        <w:rPr>
          <w:spacing w:val="2"/>
          <w:u w:color="000000" w:themeColor="text1"/>
        </w:rPr>
        <w:t xml:space="preserve"> </w:t>
      </w:r>
      <w:r w:rsidRPr="00DE056C">
        <w:rPr>
          <w:spacing w:val="-2"/>
          <w:u w:color="000000" w:themeColor="text1"/>
        </w:rPr>
        <w:t>follows:</w:t>
      </w:r>
    </w:p>
    <w:p w14:paraId="0A51A3FE" w14:textId="77777777" w:rsidR="006C5D3B" w:rsidRPr="00DE056C" w:rsidRDefault="006C5D3B" w:rsidP="006C5D3B">
      <w:pPr>
        <w:pStyle w:val="BodyText"/>
        <w:spacing w:before="9"/>
        <w:rPr>
          <w:u w:color="000000" w:themeColor="text1"/>
        </w:rPr>
      </w:pPr>
    </w:p>
    <w:p w14:paraId="790CF74D" w14:textId="77777777" w:rsidR="006C5D3B" w:rsidRPr="00DE056C" w:rsidRDefault="006C5D3B" w:rsidP="006C5D3B">
      <w:pPr>
        <w:pStyle w:val="ListParagraph"/>
        <w:widowControl w:val="0"/>
        <w:numPr>
          <w:ilvl w:val="1"/>
          <w:numId w:val="10"/>
        </w:numPr>
        <w:tabs>
          <w:tab w:val="left" w:pos="743"/>
        </w:tabs>
        <w:autoSpaceDE w:val="0"/>
        <w:autoSpaceDN w:val="0"/>
        <w:spacing w:after="0"/>
        <w:ind w:right="625"/>
        <w:contextualSpacing w:val="0"/>
        <w:rPr>
          <w:rFonts w:ascii="Symbol" w:hAnsi="Symbol"/>
          <w:sz w:val="24"/>
          <w:u w:color="000000" w:themeColor="text1"/>
        </w:rPr>
      </w:pPr>
      <w:r w:rsidRPr="00DE056C">
        <w:rPr>
          <w:sz w:val="24"/>
          <w:u w:color="000000" w:themeColor="text1"/>
        </w:rPr>
        <w:t>Facilitate</w:t>
      </w:r>
      <w:r w:rsidRPr="00DE056C">
        <w:rPr>
          <w:spacing w:val="-4"/>
          <w:sz w:val="24"/>
          <w:u w:color="000000" w:themeColor="text1"/>
        </w:rPr>
        <w:t xml:space="preserve"> </w:t>
      </w:r>
      <w:r w:rsidRPr="00DE056C">
        <w:rPr>
          <w:sz w:val="24"/>
          <w:u w:color="000000" w:themeColor="text1"/>
        </w:rPr>
        <w:t>the</w:t>
      </w:r>
      <w:r w:rsidRPr="00DE056C">
        <w:rPr>
          <w:spacing w:val="-5"/>
          <w:sz w:val="24"/>
          <w:u w:color="000000" w:themeColor="text1"/>
        </w:rPr>
        <w:t xml:space="preserve"> </w:t>
      </w:r>
      <w:r w:rsidRPr="00DE056C">
        <w:rPr>
          <w:sz w:val="24"/>
          <w:u w:color="000000" w:themeColor="text1"/>
        </w:rPr>
        <w:t>structured</w:t>
      </w:r>
      <w:r w:rsidRPr="00DE056C">
        <w:rPr>
          <w:spacing w:val="-4"/>
          <w:sz w:val="24"/>
          <w:u w:color="000000" w:themeColor="text1"/>
        </w:rPr>
        <w:t xml:space="preserve"> </w:t>
      </w:r>
      <w:r w:rsidRPr="00DE056C">
        <w:rPr>
          <w:sz w:val="24"/>
          <w:u w:color="000000" w:themeColor="text1"/>
        </w:rPr>
        <w:t>storage</w:t>
      </w:r>
      <w:r w:rsidRPr="00DE056C">
        <w:rPr>
          <w:spacing w:val="-5"/>
          <w:sz w:val="24"/>
          <w:u w:color="000000" w:themeColor="text1"/>
        </w:rPr>
        <w:t xml:space="preserve"> </w:t>
      </w:r>
      <w:r w:rsidRPr="00DE056C">
        <w:rPr>
          <w:sz w:val="24"/>
          <w:u w:color="000000" w:themeColor="text1"/>
        </w:rPr>
        <w:t>and</w:t>
      </w:r>
      <w:r w:rsidRPr="00DE056C">
        <w:rPr>
          <w:spacing w:val="-2"/>
          <w:sz w:val="24"/>
          <w:u w:color="000000" w:themeColor="text1"/>
        </w:rPr>
        <w:t xml:space="preserve"> </w:t>
      </w:r>
      <w:r w:rsidRPr="00DE056C">
        <w:rPr>
          <w:sz w:val="24"/>
          <w:u w:color="000000" w:themeColor="text1"/>
        </w:rPr>
        <w:t>management</w:t>
      </w:r>
      <w:r w:rsidRPr="00DE056C">
        <w:rPr>
          <w:spacing w:val="-2"/>
          <w:sz w:val="24"/>
          <w:u w:color="000000" w:themeColor="text1"/>
        </w:rPr>
        <w:t xml:space="preserve"> </w:t>
      </w:r>
      <w:r w:rsidRPr="00DE056C">
        <w:rPr>
          <w:sz w:val="24"/>
          <w:u w:color="000000" w:themeColor="text1"/>
        </w:rPr>
        <w:t>of</w:t>
      </w:r>
      <w:r w:rsidRPr="00DE056C">
        <w:rPr>
          <w:spacing w:val="-4"/>
          <w:sz w:val="24"/>
          <w:u w:color="000000" w:themeColor="text1"/>
        </w:rPr>
        <w:t xml:space="preserve"> </w:t>
      </w:r>
      <w:r w:rsidRPr="00DE056C">
        <w:rPr>
          <w:sz w:val="24"/>
          <w:u w:color="000000" w:themeColor="text1"/>
        </w:rPr>
        <w:t>product</w:t>
      </w:r>
      <w:r w:rsidRPr="00DE056C">
        <w:rPr>
          <w:spacing w:val="-4"/>
          <w:sz w:val="24"/>
          <w:u w:color="000000" w:themeColor="text1"/>
        </w:rPr>
        <w:t xml:space="preserve"> </w:t>
      </w:r>
      <w:r w:rsidRPr="00DE056C">
        <w:rPr>
          <w:sz w:val="24"/>
          <w:u w:color="000000" w:themeColor="text1"/>
        </w:rPr>
        <w:t>information</w:t>
      </w:r>
      <w:r w:rsidRPr="00DE056C">
        <w:rPr>
          <w:spacing w:val="-4"/>
          <w:sz w:val="24"/>
          <w:u w:color="000000" w:themeColor="text1"/>
        </w:rPr>
        <w:t xml:space="preserve"> </w:t>
      </w:r>
      <w:r w:rsidRPr="00DE056C">
        <w:rPr>
          <w:sz w:val="24"/>
          <w:u w:color="000000" w:themeColor="text1"/>
        </w:rPr>
        <w:t>using</w:t>
      </w:r>
      <w:r w:rsidRPr="00DE056C">
        <w:rPr>
          <w:spacing w:val="-6"/>
          <w:sz w:val="24"/>
          <w:u w:color="000000" w:themeColor="text1"/>
        </w:rPr>
        <w:t xml:space="preserve"> </w:t>
      </w:r>
      <w:r w:rsidRPr="00DE056C">
        <w:rPr>
          <w:sz w:val="24"/>
          <w:u w:color="000000" w:themeColor="text1"/>
        </w:rPr>
        <w:t>a relational database.</w:t>
      </w:r>
    </w:p>
    <w:p w14:paraId="01782F60" w14:textId="77777777" w:rsidR="006C5D3B" w:rsidRPr="00DE056C" w:rsidRDefault="006C5D3B" w:rsidP="006C5D3B">
      <w:pPr>
        <w:pStyle w:val="ListParagraph"/>
        <w:widowControl w:val="0"/>
        <w:numPr>
          <w:ilvl w:val="1"/>
          <w:numId w:val="10"/>
        </w:numPr>
        <w:tabs>
          <w:tab w:val="left" w:pos="743"/>
        </w:tabs>
        <w:autoSpaceDE w:val="0"/>
        <w:autoSpaceDN w:val="0"/>
        <w:spacing w:before="5" w:after="0" w:line="273" w:lineRule="auto"/>
        <w:ind w:right="82"/>
        <w:contextualSpacing w:val="0"/>
        <w:rPr>
          <w:rFonts w:ascii="Symbol" w:hAnsi="Symbol"/>
          <w:sz w:val="24"/>
          <w:u w:color="000000" w:themeColor="text1"/>
        </w:rPr>
      </w:pPr>
      <w:r w:rsidRPr="00DE056C">
        <w:rPr>
          <w:sz w:val="24"/>
          <w:u w:color="000000" w:themeColor="text1"/>
        </w:rPr>
        <w:t>Provide</w:t>
      </w:r>
      <w:r w:rsidRPr="00DE056C">
        <w:rPr>
          <w:spacing w:val="-5"/>
          <w:sz w:val="24"/>
          <w:u w:color="000000" w:themeColor="text1"/>
        </w:rPr>
        <w:t xml:space="preserve"> </w:t>
      </w:r>
      <w:r w:rsidRPr="00DE056C">
        <w:rPr>
          <w:sz w:val="24"/>
          <w:u w:color="000000" w:themeColor="text1"/>
        </w:rPr>
        <w:t>basic</w:t>
      </w:r>
      <w:r w:rsidRPr="00DE056C">
        <w:rPr>
          <w:spacing w:val="-3"/>
          <w:sz w:val="24"/>
          <w:u w:color="000000" w:themeColor="text1"/>
        </w:rPr>
        <w:t xml:space="preserve"> </w:t>
      </w:r>
      <w:r w:rsidRPr="00DE056C">
        <w:rPr>
          <w:sz w:val="24"/>
          <w:u w:color="000000" w:themeColor="text1"/>
        </w:rPr>
        <w:t>functionality</w:t>
      </w:r>
      <w:r w:rsidRPr="00DE056C">
        <w:rPr>
          <w:spacing w:val="-8"/>
          <w:sz w:val="24"/>
          <w:u w:color="000000" w:themeColor="text1"/>
        </w:rPr>
        <w:t xml:space="preserve"> </w:t>
      </w:r>
      <w:r w:rsidRPr="00DE056C">
        <w:rPr>
          <w:sz w:val="24"/>
          <w:u w:color="000000" w:themeColor="text1"/>
        </w:rPr>
        <w:t>to</w:t>
      </w:r>
      <w:r w:rsidRPr="00DE056C">
        <w:rPr>
          <w:spacing w:val="-3"/>
          <w:sz w:val="24"/>
          <w:u w:color="000000" w:themeColor="text1"/>
        </w:rPr>
        <w:t xml:space="preserve"> </w:t>
      </w:r>
      <w:r w:rsidRPr="00DE056C">
        <w:rPr>
          <w:sz w:val="24"/>
          <w:u w:color="000000" w:themeColor="text1"/>
        </w:rPr>
        <w:t>insert,</w:t>
      </w:r>
      <w:r w:rsidRPr="00DE056C">
        <w:rPr>
          <w:spacing w:val="-3"/>
          <w:sz w:val="24"/>
          <w:u w:color="000000" w:themeColor="text1"/>
        </w:rPr>
        <w:t xml:space="preserve"> </w:t>
      </w:r>
      <w:r w:rsidRPr="00DE056C">
        <w:rPr>
          <w:sz w:val="24"/>
          <w:u w:color="000000" w:themeColor="text1"/>
        </w:rPr>
        <w:t>modify,</w:t>
      </w:r>
      <w:r w:rsidRPr="00DE056C">
        <w:rPr>
          <w:spacing w:val="-3"/>
          <w:sz w:val="24"/>
          <w:u w:color="000000" w:themeColor="text1"/>
        </w:rPr>
        <w:t xml:space="preserve"> </w:t>
      </w:r>
      <w:r w:rsidRPr="00DE056C">
        <w:rPr>
          <w:sz w:val="24"/>
          <w:u w:color="000000" w:themeColor="text1"/>
        </w:rPr>
        <w:t>delete,</w:t>
      </w:r>
      <w:r w:rsidRPr="00DE056C">
        <w:rPr>
          <w:spacing w:val="-3"/>
          <w:sz w:val="24"/>
          <w:u w:color="000000" w:themeColor="text1"/>
        </w:rPr>
        <w:t xml:space="preserve"> </w:t>
      </w:r>
      <w:r w:rsidRPr="00DE056C">
        <w:rPr>
          <w:sz w:val="24"/>
          <w:u w:color="000000" w:themeColor="text1"/>
        </w:rPr>
        <w:t>and</w:t>
      </w:r>
      <w:r w:rsidRPr="00DE056C">
        <w:rPr>
          <w:spacing w:val="-3"/>
          <w:sz w:val="24"/>
          <w:u w:color="000000" w:themeColor="text1"/>
        </w:rPr>
        <w:t xml:space="preserve"> </w:t>
      </w:r>
      <w:r w:rsidRPr="00DE056C">
        <w:rPr>
          <w:sz w:val="24"/>
          <w:u w:color="000000" w:themeColor="text1"/>
        </w:rPr>
        <w:t>retrieve</w:t>
      </w:r>
      <w:r w:rsidRPr="00DE056C">
        <w:rPr>
          <w:spacing w:val="-4"/>
          <w:sz w:val="24"/>
          <w:u w:color="000000" w:themeColor="text1"/>
        </w:rPr>
        <w:t xml:space="preserve"> </w:t>
      </w:r>
      <w:r w:rsidRPr="00DE056C">
        <w:rPr>
          <w:sz w:val="24"/>
          <w:u w:color="000000" w:themeColor="text1"/>
        </w:rPr>
        <w:t>product</w:t>
      </w:r>
      <w:r w:rsidRPr="00DE056C">
        <w:rPr>
          <w:spacing w:val="-3"/>
          <w:sz w:val="24"/>
          <w:u w:color="000000" w:themeColor="text1"/>
        </w:rPr>
        <w:t xml:space="preserve"> </w:t>
      </w:r>
      <w:r w:rsidRPr="00DE056C">
        <w:rPr>
          <w:sz w:val="24"/>
          <w:u w:color="000000" w:themeColor="text1"/>
        </w:rPr>
        <w:t>data</w:t>
      </w:r>
      <w:r w:rsidRPr="00DE056C">
        <w:rPr>
          <w:spacing w:val="-3"/>
          <w:sz w:val="24"/>
          <w:u w:color="000000" w:themeColor="text1"/>
        </w:rPr>
        <w:t xml:space="preserve"> </w:t>
      </w:r>
      <w:r w:rsidRPr="00DE056C">
        <w:rPr>
          <w:sz w:val="24"/>
          <w:u w:color="000000" w:themeColor="text1"/>
        </w:rPr>
        <w:t>through a user-friendly interface.</w:t>
      </w:r>
    </w:p>
    <w:p w14:paraId="7ABE26A6" w14:textId="77777777" w:rsidR="006C5D3B" w:rsidRPr="00DE056C" w:rsidRDefault="006C5D3B" w:rsidP="006C5D3B">
      <w:pPr>
        <w:pStyle w:val="ListParagraph"/>
        <w:widowControl w:val="0"/>
        <w:numPr>
          <w:ilvl w:val="1"/>
          <w:numId w:val="10"/>
        </w:numPr>
        <w:tabs>
          <w:tab w:val="left" w:pos="743"/>
        </w:tabs>
        <w:autoSpaceDE w:val="0"/>
        <w:autoSpaceDN w:val="0"/>
        <w:spacing w:before="7" w:after="0" w:line="240" w:lineRule="auto"/>
        <w:contextualSpacing w:val="0"/>
        <w:rPr>
          <w:rFonts w:ascii="Symbol" w:hAnsi="Symbol"/>
          <w:sz w:val="24"/>
          <w:u w:color="000000" w:themeColor="text1"/>
        </w:rPr>
      </w:pPr>
      <w:r w:rsidRPr="00DE056C">
        <w:rPr>
          <w:sz w:val="24"/>
          <w:u w:color="000000" w:themeColor="text1"/>
        </w:rPr>
        <w:t>Implement</w:t>
      </w:r>
      <w:r w:rsidRPr="00DE056C">
        <w:rPr>
          <w:spacing w:val="-2"/>
          <w:sz w:val="24"/>
          <w:u w:color="000000" w:themeColor="text1"/>
        </w:rPr>
        <w:t xml:space="preserve"> </w:t>
      </w:r>
      <w:r w:rsidRPr="00DE056C">
        <w:rPr>
          <w:sz w:val="24"/>
          <w:u w:color="000000" w:themeColor="text1"/>
        </w:rPr>
        <w:t>an</w:t>
      </w:r>
      <w:r w:rsidRPr="00DE056C">
        <w:rPr>
          <w:spacing w:val="-1"/>
          <w:sz w:val="24"/>
          <w:u w:color="000000" w:themeColor="text1"/>
        </w:rPr>
        <w:t xml:space="preserve"> </w:t>
      </w:r>
      <w:r w:rsidRPr="00DE056C">
        <w:rPr>
          <w:sz w:val="24"/>
          <w:u w:color="000000" w:themeColor="text1"/>
        </w:rPr>
        <w:t>automatic alert</w:t>
      </w:r>
      <w:r w:rsidRPr="00DE056C">
        <w:rPr>
          <w:spacing w:val="-1"/>
          <w:sz w:val="24"/>
          <w:u w:color="000000" w:themeColor="text1"/>
        </w:rPr>
        <w:t xml:space="preserve"> </w:t>
      </w:r>
      <w:r w:rsidRPr="00DE056C">
        <w:rPr>
          <w:sz w:val="24"/>
          <w:u w:color="000000" w:themeColor="text1"/>
        </w:rPr>
        <w:t>system</w:t>
      </w:r>
      <w:r w:rsidRPr="00DE056C">
        <w:rPr>
          <w:spacing w:val="-1"/>
          <w:sz w:val="24"/>
          <w:u w:color="000000" w:themeColor="text1"/>
        </w:rPr>
        <w:t xml:space="preserve"> </w:t>
      </w:r>
      <w:r w:rsidRPr="00DE056C">
        <w:rPr>
          <w:sz w:val="24"/>
          <w:u w:color="000000" w:themeColor="text1"/>
        </w:rPr>
        <w:t>for</w:t>
      </w:r>
      <w:r w:rsidRPr="00DE056C">
        <w:rPr>
          <w:spacing w:val="-3"/>
          <w:sz w:val="24"/>
          <w:u w:color="000000" w:themeColor="text1"/>
        </w:rPr>
        <w:t xml:space="preserve"> </w:t>
      </w:r>
      <w:r w:rsidRPr="00DE056C">
        <w:rPr>
          <w:sz w:val="24"/>
          <w:u w:color="000000" w:themeColor="text1"/>
        </w:rPr>
        <w:t>low</w:t>
      </w:r>
      <w:r w:rsidRPr="00DE056C">
        <w:rPr>
          <w:spacing w:val="-1"/>
          <w:sz w:val="24"/>
          <w:u w:color="000000" w:themeColor="text1"/>
        </w:rPr>
        <w:t xml:space="preserve"> </w:t>
      </w:r>
      <w:r w:rsidRPr="00DE056C">
        <w:rPr>
          <w:sz w:val="24"/>
          <w:u w:color="000000" w:themeColor="text1"/>
        </w:rPr>
        <w:t>stock</w:t>
      </w:r>
      <w:r w:rsidRPr="00DE056C">
        <w:rPr>
          <w:spacing w:val="-1"/>
          <w:sz w:val="24"/>
          <w:u w:color="000000" w:themeColor="text1"/>
        </w:rPr>
        <w:t xml:space="preserve"> </w:t>
      </w:r>
      <w:r w:rsidRPr="00DE056C">
        <w:rPr>
          <w:sz w:val="24"/>
          <w:u w:color="000000" w:themeColor="text1"/>
        </w:rPr>
        <w:t>levels</w:t>
      </w:r>
      <w:r w:rsidRPr="00DE056C">
        <w:rPr>
          <w:spacing w:val="-1"/>
          <w:sz w:val="24"/>
          <w:u w:color="000000" w:themeColor="text1"/>
        </w:rPr>
        <w:t xml:space="preserve"> </w:t>
      </w:r>
      <w:r w:rsidRPr="00DE056C">
        <w:rPr>
          <w:sz w:val="24"/>
          <w:u w:color="000000" w:themeColor="text1"/>
        </w:rPr>
        <w:t>to</w:t>
      </w:r>
      <w:r w:rsidRPr="00DE056C">
        <w:rPr>
          <w:spacing w:val="-1"/>
          <w:sz w:val="24"/>
          <w:u w:color="000000" w:themeColor="text1"/>
        </w:rPr>
        <w:t xml:space="preserve"> </w:t>
      </w:r>
      <w:r w:rsidRPr="00DE056C">
        <w:rPr>
          <w:sz w:val="24"/>
          <w:u w:color="000000" w:themeColor="text1"/>
        </w:rPr>
        <w:t>aid</w:t>
      </w:r>
      <w:r w:rsidRPr="00DE056C">
        <w:rPr>
          <w:spacing w:val="-1"/>
          <w:sz w:val="24"/>
          <w:u w:color="000000" w:themeColor="text1"/>
        </w:rPr>
        <w:t xml:space="preserve"> </w:t>
      </w:r>
      <w:r w:rsidRPr="00DE056C">
        <w:rPr>
          <w:sz w:val="24"/>
          <w:u w:color="000000" w:themeColor="text1"/>
        </w:rPr>
        <w:t>timely</w:t>
      </w:r>
      <w:r w:rsidRPr="00DE056C">
        <w:rPr>
          <w:spacing w:val="-6"/>
          <w:sz w:val="24"/>
          <w:u w:color="000000" w:themeColor="text1"/>
        </w:rPr>
        <w:t xml:space="preserve"> </w:t>
      </w:r>
      <w:r w:rsidRPr="00DE056C">
        <w:rPr>
          <w:spacing w:val="-2"/>
          <w:sz w:val="24"/>
          <w:u w:color="000000" w:themeColor="text1"/>
        </w:rPr>
        <w:t>reordering.</w:t>
      </w:r>
    </w:p>
    <w:p w14:paraId="31EA3AE8" w14:textId="77777777" w:rsidR="006C5D3B" w:rsidRPr="006C5D3B" w:rsidRDefault="006C5D3B">
      <w:pPr>
        <w:pStyle w:val="Heading2"/>
        <w:rPr>
          <w:color w:val="000000" w:themeColor="text1"/>
          <w:sz w:val="24"/>
          <w:u w:color="000000" w:themeColor="text1"/>
        </w:rPr>
      </w:pPr>
      <w:r w:rsidRPr="006C5D3B">
        <w:rPr>
          <w:color w:val="000000" w:themeColor="text1"/>
          <w:sz w:val="24"/>
          <w:u w:color="000000" w:themeColor="text1"/>
        </w:rPr>
        <w:t xml:space="preserve">TABLES </w:t>
      </w:r>
    </w:p>
    <w:p w14:paraId="73ECFCC8" w14:textId="247EDCD2" w:rsidR="005A72A1" w:rsidRPr="00DE273E" w:rsidRDefault="00000000">
      <w:pPr>
        <w:pStyle w:val="Heading2"/>
        <w:rPr>
          <w:color w:val="000000" w:themeColor="text1"/>
        </w:rPr>
      </w:pPr>
      <w:r w:rsidRPr="00DE273E">
        <w:rPr>
          <w:color w:val="000000" w:themeColor="text1"/>
        </w:rPr>
        <w:t>Categories Table</w:t>
      </w:r>
    </w:p>
    <w:p w14:paraId="65AA7B91" w14:textId="77777777" w:rsidR="005A72A1" w:rsidRPr="00DE273E" w:rsidRDefault="00000000">
      <w:pPr>
        <w:rPr>
          <w:color w:val="000000" w:themeColor="text1"/>
        </w:rPr>
      </w:pPr>
      <w:r w:rsidRPr="00DE273E">
        <w:rPr>
          <w:color w:val="000000" w:themeColor="text1"/>
        </w:rPr>
        <w:t>CREATE TABLE Categories (</w:t>
      </w:r>
    </w:p>
    <w:p w14:paraId="58534DB4" w14:textId="77777777" w:rsidR="005A72A1" w:rsidRPr="00DE273E" w:rsidRDefault="00000000">
      <w:pPr>
        <w:rPr>
          <w:color w:val="000000" w:themeColor="text1"/>
        </w:rPr>
      </w:pPr>
      <w:r w:rsidRPr="00DE273E">
        <w:rPr>
          <w:color w:val="000000" w:themeColor="text1"/>
        </w:rPr>
        <w:t>id INT PRIMARY KEY IDENTITY(1,1),</w:t>
      </w:r>
    </w:p>
    <w:p w14:paraId="0ED8DF0A" w14:textId="77777777" w:rsidR="005A72A1" w:rsidRPr="00DE273E" w:rsidRDefault="00000000">
      <w:pPr>
        <w:rPr>
          <w:color w:val="000000" w:themeColor="text1"/>
        </w:rPr>
      </w:pPr>
      <w:r w:rsidRPr="00DE273E">
        <w:rPr>
          <w:color w:val="000000" w:themeColor="text1"/>
        </w:rPr>
        <w:t>name NVARCHAR(50) NOT NULL,</w:t>
      </w:r>
    </w:p>
    <w:p w14:paraId="30F144A5" w14:textId="77777777" w:rsidR="005A72A1" w:rsidRPr="00DE273E" w:rsidRDefault="00000000">
      <w:pPr>
        <w:rPr>
          <w:color w:val="000000" w:themeColor="text1"/>
        </w:rPr>
      </w:pPr>
      <w:r w:rsidRPr="00DE273E">
        <w:rPr>
          <w:color w:val="000000" w:themeColor="text1"/>
        </w:rPr>
        <w:t>description NVARCHAR(MAX)</w:t>
      </w:r>
    </w:p>
    <w:p w14:paraId="32E348C1" w14:textId="77777777" w:rsidR="005A72A1" w:rsidRPr="00DE273E" w:rsidRDefault="00000000">
      <w:pPr>
        <w:rPr>
          <w:color w:val="000000" w:themeColor="text1"/>
        </w:rPr>
      </w:pPr>
      <w:r w:rsidRPr="00DE273E">
        <w:rPr>
          <w:color w:val="000000" w:themeColor="text1"/>
        </w:rPr>
        <w:t>);</w:t>
      </w:r>
    </w:p>
    <w:p w14:paraId="546AF3A5" w14:textId="77777777" w:rsidR="005A72A1" w:rsidRPr="00DE273E" w:rsidRDefault="00000000">
      <w:pPr>
        <w:rPr>
          <w:color w:val="000000" w:themeColor="text1"/>
        </w:rPr>
      </w:pPr>
      <w:r w:rsidRPr="006C5D3B">
        <w:rPr>
          <w:b/>
          <w:bCs/>
          <w:color w:val="000000" w:themeColor="text1"/>
        </w:rPr>
        <w:lastRenderedPageBreak/>
        <w:t>Purpose:</w:t>
      </w:r>
      <w:r w:rsidRPr="00DE273E">
        <w:rPr>
          <w:color w:val="000000" w:themeColor="text1"/>
        </w:rPr>
        <w:t xml:space="preserve"> Stores different product categories (e.g., Electronics, Furniture).</w:t>
      </w:r>
    </w:p>
    <w:p w14:paraId="2611F17C" w14:textId="77777777" w:rsidR="005A72A1" w:rsidRPr="00DE273E" w:rsidRDefault="00000000">
      <w:pPr>
        <w:rPr>
          <w:color w:val="000000" w:themeColor="text1"/>
        </w:rPr>
      </w:pPr>
      <w:r w:rsidRPr="00DE273E">
        <w:rPr>
          <w:color w:val="000000" w:themeColor="text1"/>
        </w:rPr>
        <w:t>- id: Unique identifier.</w:t>
      </w:r>
    </w:p>
    <w:p w14:paraId="1969F525" w14:textId="77777777" w:rsidR="005A72A1" w:rsidRPr="00DE273E" w:rsidRDefault="00000000">
      <w:pPr>
        <w:rPr>
          <w:color w:val="000000" w:themeColor="text1"/>
        </w:rPr>
      </w:pPr>
      <w:r w:rsidRPr="00DE273E">
        <w:rPr>
          <w:color w:val="000000" w:themeColor="text1"/>
        </w:rPr>
        <w:t>- name: Category name.</w:t>
      </w:r>
    </w:p>
    <w:p w14:paraId="10EE50C7" w14:textId="77777777" w:rsidR="005A72A1" w:rsidRPr="00DE273E" w:rsidRDefault="00000000">
      <w:pPr>
        <w:rPr>
          <w:color w:val="000000" w:themeColor="text1"/>
        </w:rPr>
      </w:pPr>
      <w:r w:rsidRPr="00DE273E">
        <w:rPr>
          <w:color w:val="000000" w:themeColor="text1"/>
        </w:rPr>
        <w:t>- description: Optional details about the category.</w:t>
      </w:r>
    </w:p>
    <w:p w14:paraId="219DAEF2" w14:textId="77777777" w:rsidR="005A72A1" w:rsidRPr="00DE273E" w:rsidRDefault="00000000">
      <w:pPr>
        <w:pStyle w:val="Heading2"/>
        <w:rPr>
          <w:color w:val="000000" w:themeColor="text1"/>
        </w:rPr>
      </w:pPr>
      <w:r w:rsidRPr="00DE273E">
        <w:rPr>
          <w:color w:val="000000" w:themeColor="text1"/>
        </w:rPr>
        <w:t>Suppliers Table</w:t>
      </w:r>
    </w:p>
    <w:p w14:paraId="394D4CC9" w14:textId="77777777" w:rsidR="005A72A1" w:rsidRPr="00DE273E" w:rsidRDefault="00000000">
      <w:pPr>
        <w:rPr>
          <w:color w:val="000000" w:themeColor="text1"/>
        </w:rPr>
      </w:pPr>
      <w:r w:rsidRPr="00DE273E">
        <w:rPr>
          <w:color w:val="000000" w:themeColor="text1"/>
        </w:rPr>
        <w:t>CREATE TABLE Suppliers (</w:t>
      </w:r>
    </w:p>
    <w:p w14:paraId="658790CF" w14:textId="77777777" w:rsidR="005A72A1" w:rsidRPr="00DE273E" w:rsidRDefault="00000000">
      <w:pPr>
        <w:rPr>
          <w:color w:val="000000" w:themeColor="text1"/>
        </w:rPr>
      </w:pPr>
      <w:r w:rsidRPr="00DE273E">
        <w:rPr>
          <w:color w:val="000000" w:themeColor="text1"/>
        </w:rPr>
        <w:t>id INT PRIMARY KEY IDENTITY(1,1),</w:t>
      </w:r>
    </w:p>
    <w:p w14:paraId="1CCB5494" w14:textId="77777777" w:rsidR="005A72A1" w:rsidRPr="00DE273E" w:rsidRDefault="00000000">
      <w:pPr>
        <w:rPr>
          <w:color w:val="000000" w:themeColor="text1"/>
        </w:rPr>
      </w:pPr>
      <w:r w:rsidRPr="00DE273E">
        <w:rPr>
          <w:color w:val="000000" w:themeColor="text1"/>
        </w:rPr>
        <w:t>name NVARCHAR(100) NOT NULL,</w:t>
      </w:r>
    </w:p>
    <w:p w14:paraId="3F788383" w14:textId="77777777" w:rsidR="005A72A1" w:rsidRPr="00DE273E" w:rsidRDefault="00000000">
      <w:pPr>
        <w:rPr>
          <w:color w:val="000000" w:themeColor="text1"/>
        </w:rPr>
      </w:pPr>
      <w:r w:rsidRPr="00DE273E">
        <w:rPr>
          <w:color w:val="000000" w:themeColor="text1"/>
        </w:rPr>
        <w:t>contact_number NVARCHAR(20),</w:t>
      </w:r>
    </w:p>
    <w:p w14:paraId="0D5A18F3" w14:textId="77777777" w:rsidR="005A72A1" w:rsidRPr="00DE273E" w:rsidRDefault="00000000">
      <w:pPr>
        <w:rPr>
          <w:color w:val="000000" w:themeColor="text1"/>
        </w:rPr>
      </w:pPr>
      <w:r w:rsidRPr="00DE273E">
        <w:rPr>
          <w:color w:val="000000" w:themeColor="text1"/>
        </w:rPr>
        <w:t>email NVARCHAR(100),</w:t>
      </w:r>
    </w:p>
    <w:p w14:paraId="547BEC61" w14:textId="77777777" w:rsidR="005A72A1" w:rsidRPr="00DE273E" w:rsidRDefault="00000000">
      <w:pPr>
        <w:rPr>
          <w:color w:val="000000" w:themeColor="text1"/>
        </w:rPr>
      </w:pPr>
      <w:r w:rsidRPr="00DE273E">
        <w:rPr>
          <w:color w:val="000000" w:themeColor="text1"/>
        </w:rPr>
        <w:t>address NVARCHAR(MAX)</w:t>
      </w:r>
    </w:p>
    <w:p w14:paraId="312837BB" w14:textId="77777777" w:rsidR="005A72A1" w:rsidRPr="00DE273E" w:rsidRDefault="00000000">
      <w:pPr>
        <w:rPr>
          <w:color w:val="000000" w:themeColor="text1"/>
        </w:rPr>
      </w:pPr>
      <w:r w:rsidRPr="00DE273E">
        <w:rPr>
          <w:color w:val="000000" w:themeColor="text1"/>
        </w:rPr>
        <w:t>);</w:t>
      </w:r>
    </w:p>
    <w:p w14:paraId="6EEEC963" w14:textId="77777777" w:rsidR="005A72A1" w:rsidRPr="00DE273E" w:rsidRDefault="00000000">
      <w:pPr>
        <w:rPr>
          <w:color w:val="000000" w:themeColor="text1"/>
        </w:rPr>
      </w:pPr>
      <w:r w:rsidRPr="00DE273E">
        <w:rPr>
          <w:color w:val="000000" w:themeColor="text1"/>
        </w:rPr>
        <w:t>Purpose: Stores supplier information.</w:t>
      </w:r>
    </w:p>
    <w:p w14:paraId="59B0CD9B" w14:textId="77777777" w:rsidR="005A72A1" w:rsidRPr="00DE273E" w:rsidRDefault="00000000">
      <w:pPr>
        <w:rPr>
          <w:color w:val="000000" w:themeColor="text1"/>
        </w:rPr>
      </w:pPr>
      <w:r w:rsidRPr="00DE273E">
        <w:rPr>
          <w:color w:val="000000" w:themeColor="text1"/>
        </w:rPr>
        <w:t>- Includes contact number, email, and address.</w:t>
      </w:r>
    </w:p>
    <w:p w14:paraId="6ECC89D9" w14:textId="77777777" w:rsidR="005A72A1" w:rsidRPr="00DE273E" w:rsidRDefault="00000000">
      <w:pPr>
        <w:pStyle w:val="Heading2"/>
        <w:rPr>
          <w:color w:val="000000" w:themeColor="text1"/>
        </w:rPr>
      </w:pPr>
      <w:r w:rsidRPr="00DE273E">
        <w:rPr>
          <w:color w:val="000000" w:themeColor="text1"/>
        </w:rPr>
        <w:t>Users Table</w:t>
      </w:r>
    </w:p>
    <w:p w14:paraId="37D1422B" w14:textId="77777777" w:rsidR="005A72A1" w:rsidRPr="00DE273E" w:rsidRDefault="00000000">
      <w:pPr>
        <w:rPr>
          <w:color w:val="000000" w:themeColor="text1"/>
        </w:rPr>
      </w:pPr>
      <w:r w:rsidRPr="00DE273E">
        <w:rPr>
          <w:color w:val="000000" w:themeColor="text1"/>
        </w:rPr>
        <w:t>CREATE TABLE Users (</w:t>
      </w:r>
    </w:p>
    <w:p w14:paraId="71E43AAB" w14:textId="77777777" w:rsidR="005A72A1" w:rsidRPr="00DE273E" w:rsidRDefault="00000000">
      <w:pPr>
        <w:rPr>
          <w:color w:val="000000" w:themeColor="text1"/>
        </w:rPr>
      </w:pPr>
      <w:r w:rsidRPr="00DE273E">
        <w:rPr>
          <w:color w:val="000000" w:themeColor="text1"/>
        </w:rPr>
        <w:t>id INT PRIMARY KEY IDENTITY(1,1),</w:t>
      </w:r>
    </w:p>
    <w:p w14:paraId="5BABA429" w14:textId="77777777" w:rsidR="005A72A1" w:rsidRPr="00DE273E" w:rsidRDefault="00000000">
      <w:pPr>
        <w:rPr>
          <w:color w:val="000000" w:themeColor="text1"/>
        </w:rPr>
      </w:pPr>
      <w:r w:rsidRPr="00DE273E">
        <w:rPr>
          <w:color w:val="000000" w:themeColor="text1"/>
        </w:rPr>
        <w:t>username NVARCHAR(50) NOT NULL UNIQUE,</w:t>
      </w:r>
    </w:p>
    <w:p w14:paraId="62C5A46A" w14:textId="77777777" w:rsidR="005A72A1" w:rsidRPr="00DE273E" w:rsidRDefault="00000000">
      <w:pPr>
        <w:rPr>
          <w:color w:val="000000" w:themeColor="text1"/>
        </w:rPr>
      </w:pPr>
      <w:r w:rsidRPr="00DE273E">
        <w:rPr>
          <w:color w:val="000000" w:themeColor="text1"/>
        </w:rPr>
        <w:t>password NVARCHAR(255) NOT NULL,</w:t>
      </w:r>
    </w:p>
    <w:p w14:paraId="53416972" w14:textId="77777777" w:rsidR="005A72A1" w:rsidRPr="00DE273E" w:rsidRDefault="00000000">
      <w:pPr>
        <w:rPr>
          <w:color w:val="000000" w:themeColor="text1"/>
        </w:rPr>
      </w:pPr>
      <w:r w:rsidRPr="00DE273E">
        <w:rPr>
          <w:color w:val="000000" w:themeColor="text1"/>
        </w:rPr>
        <w:t>role NVARCHAR(10) NOT NULL CHECK (role IN ('admin', 'manager', 'staff')),</w:t>
      </w:r>
    </w:p>
    <w:p w14:paraId="0F772CAF" w14:textId="77777777" w:rsidR="005A72A1" w:rsidRPr="00DE273E" w:rsidRDefault="00000000">
      <w:pPr>
        <w:rPr>
          <w:color w:val="000000" w:themeColor="text1"/>
        </w:rPr>
      </w:pPr>
      <w:r w:rsidRPr="00DE273E">
        <w:rPr>
          <w:color w:val="000000" w:themeColor="text1"/>
        </w:rPr>
        <w:t>email NVARCHAR(100) UNIQUE,</w:t>
      </w:r>
    </w:p>
    <w:p w14:paraId="69F9E91F" w14:textId="77777777" w:rsidR="005A72A1" w:rsidRPr="00DE273E" w:rsidRDefault="00000000">
      <w:pPr>
        <w:rPr>
          <w:color w:val="000000" w:themeColor="text1"/>
        </w:rPr>
      </w:pPr>
      <w:r w:rsidRPr="00DE273E">
        <w:rPr>
          <w:color w:val="000000" w:themeColor="text1"/>
        </w:rPr>
        <w:t>created_at DATETIME DEFAULT GETDATE()</w:t>
      </w:r>
    </w:p>
    <w:p w14:paraId="33714944" w14:textId="77777777" w:rsidR="005A72A1" w:rsidRPr="00DE273E" w:rsidRDefault="00000000">
      <w:pPr>
        <w:rPr>
          <w:color w:val="000000" w:themeColor="text1"/>
        </w:rPr>
      </w:pPr>
      <w:r w:rsidRPr="00DE273E">
        <w:rPr>
          <w:color w:val="000000" w:themeColor="text1"/>
        </w:rPr>
        <w:t>);</w:t>
      </w:r>
    </w:p>
    <w:p w14:paraId="1C148AF9" w14:textId="77777777" w:rsidR="005A72A1" w:rsidRPr="00DE273E" w:rsidRDefault="00000000">
      <w:pPr>
        <w:rPr>
          <w:color w:val="000000" w:themeColor="text1"/>
        </w:rPr>
      </w:pPr>
      <w:r w:rsidRPr="00DE273E">
        <w:rPr>
          <w:color w:val="000000" w:themeColor="text1"/>
        </w:rPr>
        <w:t>Purpose: Stores system user credentials and roles.</w:t>
      </w:r>
    </w:p>
    <w:p w14:paraId="5B24410E" w14:textId="77777777" w:rsidR="005A72A1" w:rsidRPr="00DE273E" w:rsidRDefault="00000000">
      <w:pPr>
        <w:rPr>
          <w:color w:val="000000" w:themeColor="text1"/>
        </w:rPr>
      </w:pPr>
      <w:r w:rsidRPr="00DE273E">
        <w:rPr>
          <w:color w:val="000000" w:themeColor="text1"/>
        </w:rPr>
        <w:t>- Role is restricted to: admin, manager, or staff.</w:t>
      </w:r>
    </w:p>
    <w:p w14:paraId="18E0A4AF" w14:textId="77777777" w:rsidR="005A72A1" w:rsidRPr="00DE273E" w:rsidRDefault="00000000">
      <w:pPr>
        <w:pStyle w:val="Heading2"/>
        <w:rPr>
          <w:color w:val="000000" w:themeColor="text1"/>
        </w:rPr>
      </w:pPr>
      <w:r w:rsidRPr="00DE273E">
        <w:rPr>
          <w:color w:val="000000" w:themeColor="text1"/>
        </w:rPr>
        <w:t>Products Table</w:t>
      </w:r>
    </w:p>
    <w:p w14:paraId="7D1A84F1" w14:textId="77777777" w:rsidR="005A72A1" w:rsidRPr="00DE273E" w:rsidRDefault="00000000">
      <w:pPr>
        <w:rPr>
          <w:color w:val="000000" w:themeColor="text1"/>
        </w:rPr>
      </w:pPr>
      <w:r w:rsidRPr="00DE273E">
        <w:rPr>
          <w:color w:val="000000" w:themeColor="text1"/>
        </w:rPr>
        <w:t>CREATE TABLE Products (</w:t>
      </w:r>
    </w:p>
    <w:p w14:paraId="7D6B1AAB" w14:textId="77777777" w:rsidR="005A72A1" w:rsidRPr="00DE273E" w:rsidRDefault="00000000">
      <w:pPr>
        <w:rPr>
          <w:color w:val="000000" w:themeColor="text1"/>
        </w:rPr>
      </w:pPr>
      <w:r w:rsidRPr="00DE273E">
        <w:rPr>
          <w:color w:val="000000" w:themeColor="text1"/>
        </w:rPr>
        <w:lastRenderedPageBreak/>
        <w:t>id INT PRIMARY KEY IDENTITY(1,1),</w:t>
      </w:r>
    </w:p>
    <w:p w14:paraId="10EAFB8C" w14:textId="77777777" w:rsidR="005A72A1" w:rsidRPr="00DE273E" w:rsidRDefault="00000000">
      <w:pPr>
        <w:rPr>
          <w:color w:val="000000" w:themeColor="text1"/>
        </w:rPr>
      </w:pPr>
      <w:r w:rsidRPr="00DE273E">
        <w:rPr>
          <w:color w:val="000000" w:themeColor="text1"/>
        </w:rPr>
        <w:t>name NVARCHAR(100) NOT NULL,</w:t>
      </w:r>
    </w:p>
    <w:p w14:paraId="21C0F337" w14:textId="77777777" w:rsidR="005A72A1" w:rsidRPr="00DE273E" w:rsidRDefault="00000000">
      <w:pPr>
        <w:rPr>
          <w:color w:val="000000" w:themeColor="text1"/>
        </w:rPr>
      </w:pPr>
      <w:r w:rsidRPr="00DE273E">
        <w:rPr>
          <w:color w:val="000000" w:themeColor="text1"/>
        </w:rPr>
        <w:t>category_id INT,</w:t>
      </w:r>
    </w:p>
    <w:p w14:paraId="023F5828" w14:textId="77777777" w:rsidR="005A72A1" w:rsidRPr="00DE273E" w:rsidRDefault="00000000">
      <w:pPr>
        <w:rPr>
          <w:color w:val="000000" w:themeColor="text1"/>
        </w:rPr>
      </w:pPr>
      <w:r w:rsidRPr="00DE273E">
        <w:rPr>
          <w:color w:val="000000" w:themeColor="text1"/>
        </w:rPr>
        <w:t>supplier_id INT,</w:t>
      </w:r>
    </w:p>
    <w:p w14:paraId="53259B78" w14:textId="77777777" w:rsidR="005A72A1" w:rsidRPr="00DE273E" w:rsidRDefault="00000000">
      <w:pPr>
        <w:rPr>
          <w:color w:val="000000" w:themeColor="text1"/>
        </w:rPr>
      </w:pPr>
      <w:r w:rsidRPr="00DE273E">
        <w:rPr>
          <w:color w:val="000000" w:themeColor="text1"/>
        </w:rPr>
        <w:t>quantity INT NOT NULL DEFAULT 0,</w:t>
      </w:r>
    </w:p>
    <w:p w14:paraId="64CA397D" w14:textId="77777777" w:rsidR="005A72A1" w:rsidRPr="00DE273E" w:rsidRDefault="00000000">
      <w:pPr>
        <w:rPr>
          <w:color w:val="000000" w:themeColor="text1"/>
        </w:rPr>
      </w:pPr>
      <w:r w:rsidRPr="00DE273E">
        <w:rPr>
          <w:color w:val="000000" w:themeColor="text1"/>
        </w:rPr>
        <w:t>reorder_level INT DEFAULT 0,</w:t>
      </w:r>
    </w:p>
    <w:p w14:paraId="3D0C5AA9" w14:textId="77777777" w:rsidR="005A72A1" w:rsidRPr="00DE273E" w:rsidRDefault="00000000">
      <w:pPr>
        <w:rPr>
          <w:color w:val="000000" w:themeColor="text1"/>
        </w:rPr>
      </w:pPr>
      <w:r w:rsidRPr="00DE273E">
        <w:rPr>
          <w:color w:val="000000" w:themeColor="text1"/>
        </w:rPr>
        <w:t>price DECIMAL(10,2) NOT NULL,</w:t>
      </w:r>
    </w:p>
    <w:p w14:paraId="1DFECE9A" w14:textId="77777777" w:rsidR="005A72A1" w:rsidRPr="00DE273E" w:rsidRDefault="00000000">
      <w:pPr>
        <w:rPr>
          <w:color w:val="000000" w:themeColor="text1"/>
        </w:rPr>
      </w:pPr>
      <w:r w:rsidRPr="00DE273E">
        <w:rPr>
          <w:color w:val="000000" w:themeColor="text1"/>
        </w:rPr>
        <w:t>created_at DATETIME DEFAULT GETDATE(),</w:t>
      </w:r>
    </w:p>
    <w:p w14:paraId="5348AF2E" w14:textId="77777777" w:rsidR="005A72A1" w:rsidRPr="00DE273E" w:rsidRDefault="00000000">
      <w:pPr>
        <w:rPr>
          <w:color w:val="000000" w:themeColor="text1"/>
        </w:rPr>
      </w:pPr>
      <w:r w:rsidRPr="00DE273E">
        <w:rPr>
          <w:color w:val="000000" w:themeColor="text1"/>
        </w:rPr>
        <w:t>CONSTRAINT FK_Products_Categories FOREIGN KEY (category_id) REFERENCES Categories(id),</w:t>
      </w:r>
    </w:p>
    <w:p w14:paraId="26754B42" w14:textId="77777777" w:rsidR="005A72A1" w:rsidRPr="00DE273E" w:rsidRDefault="00000000">
      <w:pPr>
        <w:rPr>
          <w:color w:val="000000" w:themeColor="text1"/>
        </w:rPr>
      </w:pPr>
      <w:r w:rsidRPr="00DE273E">
        <w:rPr>
          <w:color w:val="000000" w:themeColor="text1"/>
        </w:rPr>
        <w:t>CONSTRAINT FK_Products_Suppliers FOREIGN KEY (supplier_id) REFERENCES Suppliers(id)</w:t>
      </w:r>
    </w:p>
    <w:p w14:paraId="7CD4EAC1" w14:textId="77777777" w:rsidR="005A72A1" w:rsidRPr="00DE273E" w:rsidRDefault="00000000">
      <w:pPr>
        <w:rPr>
          <w:color w:val="000000" w:themeColor="text1"/>
        </w:rPr>
      </w:pPr>
      <w:r w:rsidRPr="00DE273E">
        <w:rPr>
          <w:color w:val="000000" w:themeColor="text1"/>
        </w:rPr>
        <w:t>);</w:t>
      </w:r>
    </w:p>
    <w:p w14:paraId="0F3EEEC5" w14:textId="77777777" w:rsidR="005A72A1" w:rsidRPr="00DE273E" w:rsidRDefault="00000000">
      <w:pPr>
        <w:rPr>
          <w:color w:val="000000" w:themeColor="text1"/>
        </w:rPr>
      </w:pPr>
      <w:r w:rsidRPr="00DE273E">
        <w:rPr>
          <w:color w:val="000000" w:themeColor="text1"/>
        </w:rPr>
        <w:t>Purpose: Central table to manage products.</w:t>
      </w:r>
    </w:p>
    <w:p w14:paraId="7C5AAA65" w14:textId="77777777" w:rsidR="005A72A1" w:rsidRPr="00DE273E" w:rsidRDefault="00000000">
      <w:pPr>
        <w:rPr>
          <w:color w:val="000000" w:themeColor="text1"/>
        </w:rPr>
      </w:pPr>
      <w:r w:rsidRPr="00DE273E">
        <w:rPr>
          <w:color w:val="000000" w:themeColor="text1"/>
        </w:rPr>
        <w:t>- Links to Categories and Suppliers.</w:t>
      </w:r>
    </w:p>
    <w:p w14:paraId="3D47D2B0" w14:textId="77777777" w:rsidR="005A72A1" w:rsidRPr="00DE273E" w:rsidRDefault="00000000">
      <w:pPr>
        <w:pStyle w:val="Heading2"/>
        <w:rPr>
          <w:color w:val="000000" w:themeColor="text1"/>
        </w:rPr>
      </w:pPr>
      <w:r w:rsidRPr="00DE273E">
        <w:rPr>
          <w:color w:val="000000" w:themeColor="text1"/>
        </w:rPr>
        <w:t>Customers Table</w:t>
      </w:r>
    </w:p>
    <w:p w14:paraId="076A764B" w14:textId="77777777" w:rsidR="005A72A1" w:rsidRPr="00DE273E" w:rsidRDefault="00000000">
      <w:pPr>
        <w:rPr>
          <w:color w:val="000000" w:themeColor="text1"/>
        </w:rPr>
      </w:pPr>
      <w:r w:rsidRPr="00DE273E">
        <w:rPr>
          <w:color w:val="000000" w:themeColor="text1"/>
        </w:rPr>
        <w:t>CREATE TABLE Customers (</w:t>
      </w:r>
    </w:p>
    <w:p w14:paraId="1A48D23F" w14:textId="77777777" w:rsidR="005A72A1" w:rsidRPr="00DE273E" w:rsidRDefault="00000000">
      <w:pPr>
        <w:rPr>
          <w:color w:val="000000" w:themeColor="text1"/>
        </w:rPr>
      </w:pPr>
      <w:r w:rsidRPr="00DE273E">
        <w:rPr>
          <w:color w:val="000000" w:themeColor="text1"/>
        </w:rPr>
        <w:t>id INT PRIMARY KEY IDENTITY(1,1),</w:t>
      </w:r>
    </w:p>
    <w:p w14:paraId="76B67ACC" w14:textId="77777777" w:rsidR="005A72A1" w:rsidRPr="00DE273E" w:rsidRDefault="00000000">
      <w:pPr>
        <w:rPr>
          <w:color w:val="000000" w:themeColor="text1"/>
        </w:rPr>
      </w:pPr>
      <w:r w:rsidRPr="00DE273E">
        <w:rPr>
          <w:color w:val="000000" w:themeColor="text1"/>
        </w:rPr>
        <w:t>name NVARCHAR(100) NOT NULL,</w:t>
      </w:r>
    </w:p>
    <w:p w14:paraId="5191E1FD" w14:textId="77777777" w:rsidR="005A72A1" w:rsidRPr="00DE273E" w:rsidRDefault="00000000">
      <w:pPr>
        <w:rPr>
          <w:color w:val="000000" w:themeColor="text1"/>
        </w:rPr>
      </w:pPr>
      <w:r w:rsidRPr="00DE273E">
        <w:rPr>
          <w:color w:val="000000" w:themeColor="text1"/>
        </w:rPr>
        <w:t>email NVARCHAR(100),</w:t>
      </w:r>
    </w:p>
    <w:p w14:paraId="649786BE" w14:textId="77777777" w:rsidR="005A72A1" w:rsidRPr="00DE273E" w:rsidRDefault="00000000">
      <w:pPr>
        <w:rPr>
          <w:color w:val="000000" w:themeColor="text1"/>
        </w:rPr>
      </w:pPr>
      <w:r w:rsidRPr="00DE273E">
        <w:rPr>
          <w:color w:val="000000" w:themeColor="text1"/>
        </w:rPr>
        <w:t>phone NVARCHAR(20),</w:t>
      </w:r>
    </w:p>
    <w:p w14:paraId="24190D14" w14:textId="77777777" w:rsidR="005A72A1" w:rsidRPr="00DE273E" w:rsidRDefault="00000000">
      <w:pPr>
        <w:rPr>
          <w:color w:val="000000" w:themeColor="text1"/>
        </w:rPr>
      </w:pPr>
      <w:r w:rsidRPr="00DE273E">
        <w:rPr>
          <w:color w:val="000000" w:themeColor="text1"/>
        </w:rPr>
        <w:t>address NVARCHAR(MAX)</w:t>
      </w:r>
    </w:p>
    <w:p w14:paraId="70177AE0" w14:textId="77777777" w:rsidR="005A72A1" w:rsidRPr="00DE273E" w:rsidRDefault="00000000">
      <w:pPr>
        <w:rPr>
          <w:color w:val="000000" w:themeColor="text1"/>
        </w:rPr>
      </w:pPr>
      <w:r w:rsidRPr="00DE273E">
        <w:rPr>
          <w:color w:val="000000" w:themeColor="text1"/>
        </w:rPr>
        <w:t>);</w:t>
      </w:r>
    </w:p>
    <w:p w14:paraId="4FD1CF92" w14:textId="77777777" w:rsidR="005A72A1" w:rsidRPr="00DE273E" w:rsidRDefault="00000000">
      <w:pPr>
        <w:rPr>
          <w:color w:val="000000" w:themeColor="text1"/>
        </w:rPr>
      </w:pPr>
      <w:r w:rsidRPr="00DE273E">
        <w:rPr>
          <w:color w:val="000000" w:themeColor="text1"/>
        </w:rPr>
        <w:t>Purpose: Stores information about customers.</w:t>
      </w:r>
    </w:p>
    <w:p w14:paraId="3F14F8F8" w14:textId="77777777" w:rsidR="005A72A1" w:rsidRPr="00DE273E" w:rsidRDefault="00000000">
      <w:pPr>
        <w:pStyle w:val="Heading2"/>
        <w:rPr>
          <w:color w:val="000000" w:themeColor="text1"/>
        </w:rPr>
      </w:pPr>
      <w:r w:rsidRPr="00DE273E">
        <w:rPr>
          <w:color w:val="000000" w:themeColor="text1"/>
        </w:rPr>
        <w:t>Stock_Log Table</w:t>
      </w:r>
    </w:p>
    <w:p w14:paraId="22A00F46" w14:textId="77777777" w:rsidR="005A72A1" w:rsidRPr="00DE273E" w:rsidRDefault="00000000">
      <w:pPr>
        <w:rPr>
          <w:color w:val="000000" w:themeColor="text1"/>
        </w:rPr>
      </w:pPr>
      <w:r w:rsidRPr="00DE273E">
        <w:rPr>
          <w:color w:val="000000" w:themeColor="text1"/>
        </w:rPr>
        <w:t>CREATE TABLE Stock_Log (</w:t>
      </w:r>
    </w:p>
    <w:p w14:paraId="7176A759" w14:textId="77777777" w:rsidR="005A72A1" w:rsidRPr="00DE273E" w:rsidRDefault="00000000">
      <w:pPr>
        <w:rPr>
          <w:color w:val="000000" w:themeColor="text1"/>
        </w:rPr>
      </w:pPr>
      <w:r w:rsidRPr="00DE273E">
        <w:rPr>
          <w:color w:val="000000" w:themeColor="text1"/>
        </w:rPr>
        <w:t>id INT PRIMARY KEY IDENTITY(1,1),</w:t>
      </w:r>
    </w:p>
    <w:p w14:paraId="6FFF0700" w14:textId="77777777" w:rsidR="005A72A1" w:rsidRPr="00DE273E" w:rsidRDefault="00000000">
      <w:pPr>
        <w:rPr>
          <w:color w:val="000000" w:themeColor="text1"/>
        </w:rPr>
      </w:pPr>
      <w:r w:rsidRPr="00DE273E">
        <w:rPr>
          <w:color w:val="000000" w:themeColor="text1"/>
        </w:rPr>
        <w:lastRenderedPageBreak/>
        <w:t>product_id INT NOT NULL,</w:t>
      </w:r>
    </w:p>
    <w:p w14:paraId="25BC8D01" w14:textId="77777777" w:rsidR="005A72A1" w:rsidRPr="00DE273E" w:rsidRDefault="00000000">
      <w:pPr>
        <w:rPr>
          <w:color w:val="000000" w:themeColor="text1"/>
        </w:rPr>
      </w:pPr>
      <w:r w:rsidRPr="00DE273E">
        <w:rPr>
          <w:color w:val="000000" w:themeColor="text1"/>
        </w:rPr>
        <w:t>change_type NVARCHAR(10) NOT NULL CHECK (change_type IN ('in', 'out')),</w:t>
      </w:r>
    </w:p>
    <w:p w14:paraId="4D7A1888" w14:textId="77777777" w:rsidR="005A72A1" w:rsidRPr="00DE273E" w:rsidRDefault="00000000">
      <w:pPr>
        <w:rPr>
          <w:color w:val="000000" w:themeColor="text1"/>
        </w:rPr>
      </w:pPr>
      <w:r w:rsidRPr="00DE273E">
        <w:rPr>
          <w:color w:val="000000" w:themeColor="text1"/>
        </w:rPr>
        <w:t>quantity_changed INT NOT NULL,</w:t>
      </w:r>
    </w:p>
    <w:p w14:paraId="600C09F2" w14:textId="77777777" w:rsidR="005A72A1" w:rsidRPr="00DE273E" w:rsidRDefault="00000000">
      <w:pPr>
        <w:rPr>
          <w:color w:val="000000" w:themeColor="text1"/>
        </w:rPr>
      </w:pPr>
      <w:r w:rsidRPr="00DE273E">
        <w:rPr>
          <w:color w:val="000000" w:themeColor="text1"/>
        </w:rPr>
        <w:t>changed_by INT,</w:t>
      </w:r>
    </w:p>
    <w:p w14:paraId="48E6825F" w14:textId="77777777" w:rsidR="005A72A1" w:rsidRPr="00DE273E" w:rsidRDefault="00000000">
      <w:pPr>
        <w:rPr>
          <w:color w:val="000000" w:themeColor="text1"/>
        </w:rPr>
      </w:pPr>
      <w:r w:rsidRPr="00DE273E">
        <w:rPr>
          <w:color w:val="000000" w:themeColor="text1"/>
        </w:rPr>
        <w:t>change_date DATETIME DEFAULT GETDATE(),</w:t>
      </w:r>
    </w:p>
    <w:p w14:paraId="4E246136" w14:textId="77777777" w:rsidR="005A72A1" w:rsidRPr="00DE273E" w:rsidRDefault="00000000">
      <w:pPr>
        <w:rPr>
          <w:color w:val="000000" w:themeColor="text1"/>
        </w:rPr>
      </w:pPr>
      <w:r w:rsidRPr="00DE273E">
        <w:rPr>
          <w:color w:val="000000" w:themeColor="text1"/>
        </w:rPr>
        <w:t>notes NVARCHAR(MAX),</w:t>
      </w:r>
    </w:p>
    <w:p w14:paraId="64B22144" w14:textId="77777777" w:rsidR="005A72A1" w:rsidRPr="00DE273E" w:rsidRDefault="00000000">
      <w:pPr>
        <w:rPr>
          <w:color w:val="000000" w:themeColor="text1"/>
        </w:rPr>
      </w:pPr>
      <w:r w:rsidRPr="00DE273E">
        <w:rPr>
          <w:color w:val="000000" w:themeColor="text1"/>
        </w:rPr>
        <w:t>CONSTRAINT FK_StockLog_Products FOREIGN KEY (product_id) REFERENCES Products(id),</w:t>
      </w:r>
    </w:p>
    <w:p w14:paraId="20B326F0" w14:textId="77777777" w:rsidR="005A72A1" w:rsidRPr="00DE273E" w:rsidRDefault="00000000">
      <w:pPr>
        <w:rPr>
          <w:color w:val="000000" w:themeColor="text1"/>
        </w:rPr>
      </w:pPr>
      <w:r w:rsidRPr="00DE273E">
        <w:rPr>
          <w:color w:val="000000" w:themeColor="text1"/>
        </w:rPr>
        <w:t>CONSTRAINT FK_StockLog_Users FOREIGN KEY (changed_by) REFERENCES Users(id)</w:t>
      </w:r>
    </w:p>
    <w:p w14:paraId="13E99AFC" w14:textId="77777777" w:rsidR="005A72A1" w:rsidRPr="00DE273E" w:rsidRDefault="00000000">
      <w:pPr>
        <w:rPr>
          <w:color w:val="000000" w:themeColor="text1"/>
        </w:rPr>
      </w:pPr>
      <w:r w:rsidRPr="00DE273E">
        <w:rPr>
          <w:color w:val="000000" w:themeColor="text1"/>
        </w:rPr>
        <w:t>);</w:t>
      </w:r>
    </w:p>
    <w:p w14:paraId="03EB6834" w14:textId="77777777" w:rsidR="005A72A1" w:rsidRPr="00DE273E" w:rsidRDefault="00000000">
      <w:pPr>
        <w:rPr>
          <w:color w:val="000000" w:themeColor="text1"/>
        </w:rPr>
      </w:pPr>
      <w:r w:rsidRPr="00DE273E">
        <w:rPr>
          <w:color w:val="000000" w:themeColor="text1"/>
        </w:rPr>
        <w:t>Purpose: Tracks inventory changes (stock in/out).</w:t>
      </w:r>
    </w:p>
    <w:p w14:paraId="79093E45" w14:textId="77777777" w:rsidR="005A72A1" w:rsidRPr="00DE273E" w:rsidRDefault="00000000">
      <w:pPr>
        <w:pStyle w:val="Heading2"/>
        <w:rPr>
          <w:color w:val="000000" w:themeColor="text1"/>
        </w:rPr>
      </w:pPr>
      <w:r w:rsidRPr="00DE273E">
        <w:rPr>
          <w:color w:val="000000" w:themeColor="text1"/>
        </w:rPr>
        <w:t>Purchases Table</w:t>
      </w:r>
    </w:p>
    <w:p w14:paraId="72A6E3C9" w14:textId="77777777" w:rsidR="005A72A1" w:rsidRPr="00DE273E" w:rsidRDefault="00000000">
      <w:pPr>
        <w:rPr>
          <w:color w:val="000000" w:themeColor="text1"/>
        </w:rPr>
      </w:pPr>
      <w:r w:rsidRPr="00DE273E">
        <w:rPr>
          <w:color w:val="000000" w:themeColor="text1"/>
        </w:rPr>
        <w:t>CREATE TABLE Purchases (</w:t>
      </w:r>
    </w:p>
    <w:p w14:paraId="077D86A4" w14:textId="77777777" w:rsidR="005A72A1" w:rsidRPr="00DE273E" w:rsidRDefault="00000000">
      <w:pPr>
        <w:rPr>
          <w:color w:val="000000" w:themeColor="text1"/>
        </w:rPr>
      </w:pPr>
      <w:r w:rsidRPr="00DE273E">
        <w:rPr>
          <w:color w:val="000000" w:themeColor="text1"/>
        </w:rPr>
        <w:t>id INT PRIMARY KEY IDENTITY(1,1),</w:t>
      </w:r>
    </w:p>
    <w:p w14:paraId="75A2F55A" w14:textId="77777777" w:rsidR="005A72A1" w:rsidRPr="00DE273E" w:rsidRDefault="00000000">
      <w:pPr>
        <w:rPr>
          <w:color w:val="000000" w:themeColor="text1"/>
        </w:rPr>
      </w:pPr>
      <w:r w:rsidRPr="00DE273E">
        <w:rPr>
          <w:color w:val="000000" w:themeColor="text1"/>
        </w:rPr>
        <w:t>product_id INT NOT NULL,</w:t>
      </w:r>
    </w:p>
    <w:p w14:paraId="07AB6B3F" w14:textId="77777777" w:rsidR="005A72A1" w:rsidRPr="00DE273E" w:rsidRDefault="00000000">
      <w:pPr>
        <w:rPr>
          <w:color w:val="000000" w:themeColor="text1"/>
        </w:rPr>
      </w:pPr>
      <w:r w:rsidRPr="00DE273E">
        <w:rPr>
          <w:color w:val="000000" w:themeColor="text1"/>
        </w:rPr>
        <w:t>supplier_id INT NOT NULL,</w:t>
      </w:r>
    </w:p>
    <w:p w14:paraId="563DF294" w14:textId="77777777" w:rsidR="005A72A1" w:rsidRPr="00DE273E" w:rsidRDefault="00000000">
      <w:pPr>
        <w:rPr>
          <w:color w:val="000000" w:themeColor="text1"/>
        </w:rPr>
      </w:pPr>
      <w:r w:rsidRPr="00DE273E">
        <w:rPr>
          <w:color w:val="000000" w:themeColor="text1"/>
        </w:rPr>
        <w:t>quantity INT NOT NULL,</w:t>
      </w:r>
    </w:p>
    <w:p w14:paraId="218FF56E" w14:textId="77777777" w:rsidR="005A72A1" w:rsidRPr="00DE273E" w:rsidRDefault="00000000">
      <w:pPr>
        <w:rPr>
          <w:color w:val="000000" w:themeColor="text1"/>
        </w:rPr>
      </w:pPr>
      <w:r w:rsidRPr="00DE273E">
        <w:rPr>
          <w:color w:val="000000" w:themeColor="text1"/>
        </w:rPr>
        <w:t>purchase_date DATETIME DEFAULT GETDATE(),</w:t>
      </w:r>
    </w:p>
    <w:p w14:paraId="2AC73263" w14:textId="77777777" w:rsidR="005A72A1" w:rsidRPr="00DE273E" w:rsidRDefault="00000000">
      <w:pPr>
        <w:rPr>
          <w:color w:val="000000" w:themeColor="text1"/>
        </w:rPr>
      </w:pPr>
      <w:r w:rsidRPr="00DE273E">
        <w:rPr>
          <w:color w:val="000000" w:themeColor="text1"/>
        </w:rPr>
        <w:t>unit_cost DECIMAL(10,2) NOT NULL,</w:t>
      </w:r>
    </w:p>
    <w:p w14:paraId="36E4C6FF" w14:textId="77777777" w:rsidR="005A72A1" w:rsidRPr="00DE273E" w:rsidRDefault="00000000">
      <w:pPr>
        <w:rPr>
          <w:color w:val="000000" w:themeColor="text1"/>
        </w:rPr>
      </w:pPr>
      <w:r w:rsidRPr="00DE273E">
        <w:rPr>
          <w:color w:val="000000" w:themeColor="text1"/>
        </w:rPr>
        <w:t>total_cost DECIMAL(10,2) NOT NULL,</w:t>
      </w:r>
    </w:p>
    <w:p w14:paraId="01B305F9" w14:textId="77777777" w:rsidR="005A72A1" w:rsidRPr="00DE273E" w:rsidRDefault="00000000">
      <w:pPr>
        <w:rPr>
          <w:color w:val="000000" w:themeColor="text1"/>
        </w:rPr>
      </w:pPr>
      <w:r w:rsidRPr="00DE273E">
        <w:rPr>
          <w:color w:val="000000" w:themeColor="text1"/>
        </w:rPr>
        <w:t>CONSTRAINT FK_Purchases_Products FOREIGN KEY (product_id) REFERENCES Products(id),</w:t>
      </w:r>
    </w:p>
    <w:p w14:paraId="4BF8D30F" w14:textId="77777777" w:rsidR="005A72A1" w:rsidRPr="00DE273E" w:rsidRDefault="00000000">
      <w:pPr>
        <w:rPr>
          <w:color w:val="000000" w:themeColor="text1"/>
        </w:rPr>
      </w:pPr>
      <w:r w:rsidRPr="00DE273E">
        <w:rPr>
          <w:color w:val="000000" w:themeColor="text1"/>
        </w:rPr>
        <w:t>CONSTRAINT FK_Purchases_Suppliers FOREIGN KEY (supplier_id) REFERENCES Suppliers(id)</w:t>
      </w:r>
    </w:p>
    <w:p w14:paraId="23C5C9BC" w14:textId="77777777" w:rsidR="005A72A1" w:rsidRPr="00DE273E" w:rsidRDefault="00000000">
      <w:pPr>
        <w:rPr>
          <w:color w:val="000000" w:themeColor="text1"/>
        </w:rPr>
      </w:pPr>
      <w:r w:rsidRPr="00DE273E">
        <w:rPr>
          <w:color w:val="000000" w:themeColor="text1"/>
        </w:rPr>
        <w:t>);</w:t>
      </w:r>
    </w:p>
    <w:p w14:paraId="75D8EF42" w14:textId="77777777" w:rsidR="005A72A1" w:rsidRPr="00DE273E" w:rsidRDefault="00000000">
      <w:pPr>
        <w:rPr>
          <w:color w:val="000000" w:themeColor="text1"/>
        </w:rPr>
      </w:pPr>
      <w:r w:rsidRPr="00DE273E">
        <w:rPr>
          <w:color w:val="000000" w:themeColor="text1"/>
        </w:rPr>
        <w:t>Purpose: Logs product purchases.</w:t>
      </w:r>
    </w:p>
    <w:p w14:paraId="1E5FBF80" w14:textId="77777777" w:rsidR="005A72A1" w:rsidRPr="00DE273E" w:rsidRDefault="00000000">
      <w:pPr>
        <w:pStyle w:val="Heading2"/>
        <w:rPr>
          <w:color w:val="000000" w:themeColor="text1"/>
        </w:rPr>
      </w:pPr>
      <w:r w:rsidRPr="00DE273E">
        <w:rPr>
          <w:color w:val="000000" w:themeColor="text1"/>
        </w:rPr>
        <w:t>Sales Table</w:t>
      </w:r>
    </w:p>
    <w:p w14:paraId="5A42432D" w14:textId="77777777" w:rsidR="005A72A1" w:rsidRPr="00DE273E" w:rsidRDefault="00000000">
      <w:pPr>
        <w:rPr>
          <w:color w:val="000000" w:themeColor="text1"/>
        </w:rPr>
      </w:pPr>
      <w:r w:rsidRPr="00DE273E">
        <w:rPr>
          <w:color w:val="000000" w:themeColor="text1"/>
        </w:rPr>
        <w:t>CREATE TABLE Sales (</w:t>
      </w:r>
    </w:p>
    <w:p w14:paraId="3B17FF99" w14:textId="77777777" w:rsidR="005A72A1" w:rsidRPr="00DE273E" w:rsidRDefault="00000000">
      <w:pPr>
        <w:rPr>
          <w:color w:val="000000" w:themeColor="text1"/>
        </w:rPr>
      </w:pPr>
      <w:r w:rsidRPr="00DE273E">
        <w:rPr>
          <w:color w:val="000000" w:themeColor="text1"/>
        </w:rPr>
        <w:lastRenderedPageBreak/>
        <w:t>id INT PRIMARY KEY IDENTITY(1,1),</w:t>
      </w:r>
    </w:p>
    <w:p w14:paraId="22B559CA" w14:textId="77777777" w:rsidR="005A72A1" w:rsidRPr="00DE273E" w:rsidRDefault="00000000">
      <w:pPr>
        <w:rPr>
          <w:color w:val="000000" w:themeColor="text1"/>
        </w:rPr>
      </w:pPr>
      <w:r w:rsidRPr="00DE273E">
        <w:rPr>
          <w:color w:val="000000" w:themeColor="text1"/>
        </w:rPr>
        <w:t>product_id INT NOT NULL,</w:t>
      </w:r>
    </w:p>
    <w:p w14:paraId="22425F9E" w14:textId="77777777" w:rsidR="005A72A1" w:rsidRPr="00DE273E" w:rsidRDefault="00000000">
      <w:pPr>
        <w:rPr>
          <w:color w:val="000000" w:themeColor="text1"/>
        </w:rPr>
      </w:pPr>
      <w:r w:rsidRPr="00DE273E">
        <w:rPr>
          <w:color w:val="000000" w:themeColor="text1"/>
        </w:rPr>
        <w:t>customer_id INT,</w:t>
      </w:r>
    </w:p>
    <w:p w14:paraId="675B03F1" w14:textId="77777777" w:rsidR="005A72A1" w:rsidRPr="00DE273E" w:rsidRDefault="00000000">
      <w:pPr>
        <w:rPr>
          <w:color w:val="000000" w:themeColor="text1"/>
        </w:rPr>
      </w:pPr>
      <w:r w:rsidRPr="00DE273E">
        <w:rPr>
          <w:color w:val="000000" w:themeColor="text1"/>
        </w:rPr>
        <w:t>quantity_sold INT NOT NULL,</w:t>
      </w:r>
    </w:p>
    <w:p w14:paraId="29B322B2" w14:textId="77777777" w:rsidR="005A72A1" w:rsidRPr="00DE273E" w:rsidRDefault="00000000">
      <w:pPr>
        <w:rPr>
          <w:color w:val="000000" w:themeColor="text1"/>
        </w:rPr>
      </w:pPr>
      <w:r w:rsidRPr="00DE273E">
        <w:rPr>
          <w:color w:val="000000" w:themeColor="text1"/>
        </w:rPr>
        <w:t>sale_price DECIMAL(10,2) NOT NULL,</w:t>
      </w:r>
    </w:p>
    <w:p w14:paraId="5846E0F4" w14:textId="77777777" w:rsidR="005A72A1" w:rsidRPr="00DE273E" w:rsidRDefault="00000000">
      <w:pPr>
        <w:rPr>
          <w:color w:val="000000" w:themeColor="text1"/>
        </w:rPr>
      </w:pPr>
      <w:r w:rsidRPr="00DE273E">
        <w:rPr>
          <w:color w:val="000000" w:themeColor="text1"/>
        </w:rPr>
        <w:t>total_price DECIMAL(10,2) NOT NULL,</w:t>
      </w:r>
    </w:p>
    <w:p w14:paraId="3230C5C3" w14:textId="77777777" w:rsidR="005A72A1" w:rsidRPr="00DE273E" w:rsidRDefault="00000000">
      <w:pPr>
        <w:rPr>
          <w:color w:val="000000" w:themeColor="text1"/>
        </w:rPr>
      </w:pPr>
      <w:r w:rsidRPr="00DE273E">
        <w:rPr>
          <w:color w:val="000000" w:themeColor="text1"/>
        </w:rPr>
        <w:t>sale_date DATETIME DEFAULT GETDATE(),</w:t>
      </w:r>
    </w:p>
    <w:p w14:paraId="141F8A82" w14:textId="77777777" w:rsidR="005A72A1" w:rsidRPr="00DE273E" w:rsidRDefault="00000000">
      <w:pPr>
        <w:rPr>
          <w:color w:val="000000" w:themeColor="text1"/>
        </w:rPr>
      </w:pPr>
      <w:r w:rsidRPr="00DE273E">
        <w:rPr>
          <w:color w:val="000000" w:themeColor="text1"/>
        </w:rPr>
        <w:t>CONSTRAINT FK_Sales_Products FOREIGN KEY (product_id) REFERENCES Products(id),</w:t>
      </w:r>
    </w:p>
    <w:p w14:paraId="19114757" w14:textId="77777777" w:rsidR="005A72A1" w:rsidRPr="00DE273E" w:rsidRDefault="00000000">
      <w:pPr>
        <w:rPr>
          <w:color w:val="000000" w:themeColor="text1"/>
        </w:rPr>
      </w:pPr>
      <w:r w:rsidRPr="00DE273E">
        <w:rPr>
          <w:color w:val="000000" w:themeColor="text1"/>
        </w:rPr>
        <w:t>CONSTRAINT FK_Sales_Customers FOREIGN KEY (customer_id) REFERENCES Customers(id)</w:t>
      </w:r>
    </w:p>
    <w:p w14:paraId="46EA8B3A" w14:textId="77777777" w:rsidR="005A72A1" w:rsidRPr="00DE273E" w:rsidRDefault="00000000">
      <w:pPr>
        <w:rPr>
          <w:color w:val="000000" w:themeColor="text1"/>
        </w:rPr>
      </w:pPr>
      <w:r w:rsidRPr="00DE273E">
        <w:rPr>
          <w:color w:val="000000" w:themeColor="text1"/>
        </w:rPr>
        <w:t>);</w:t>
      </w:r>
    </w:p>
    <w:p w14:paraId="2EEC19DF" w14:textId="77777777" w:rsidR="005A72A1" w:rsidRPr="00DE273E" w:rsidRDefault="00000000">
      <w:pPr>
        <w:rPr>
          <w:color w:val="000000" w:themeColor="text1"/>
        </w:rPr>
      </w:pPr>
      <w:r w:rsidRPr="00DE273E">
        <w:rPr>
          <w:color w:val="000000" w:themeColor="text1"/>
        </w:rPr>
        <w:t>Purpose: Records product sales.</w:t>
      </w:r>
    </w:p>
    <w:p w14:paraId="32A945C5" w14:textId="77777777" w:rsidR="005A72A1" w:rsidRPr="00DE273E" w:rsidRDefault="00000000">
      <w:pPr>
        <w:pStyle w:val="Heading2"/>
        <w:rPr>
          <w:color w:val="000000" w:themeColor="text1"/>
        </w:rPr>
      </w:pPr>
      <w:r w:rsidRPr="00DE273E">
        <w:rPr>
          <w:color w:val="000000" w:themeColor="text1"/>
        </w:rPr>
        <w:t>Returns Table</w:t>
      </w:r>
    </w:p>
    <w:p w14:paraId="22E67487" w14:textId="77777777" w:rsidR="005A72A1" w:rsidRPr="00DE273E" w:rsidRDefault="00000000">
      <w:pPr>
        <w:rPr>
          <w:color w:val="000000" w:themeColor="text1"/>
        </w:rPr>
      </w:pPr>
      <w:r w:rsidRPr="00DE273E">
        <w:rPr>
          <w:color w:val="000000" w:themeColor="text1"/>
        </w:rPr>
        <w:t>CREATE TABLE Returns (</w:t>
      </w:r>
    </w:p>
    <w:p w14:paraId="7E113056" w14:textId="77777777" w:rsidR="005A72A1" w:rsidRPr="00DE273E" w:rsidRDefault="00000000">
      <w:pPr>
        <w:rPr>
          <w:color w:val="000000" w:themeColor="text1"/>
        </w:rPr>
      </w:pPr>
      <w:r w:rsidRPr="00DE273E">
        <w:rPr>
          <w:color w:val="000000" w:themeColor="text1"/>
        </w:rPr>
        <w:t>id INT PRIMARY KEY IDENTITY(1,1),</w:t>
      </w:r>
    </w:p>
    <w:p w14:paraId="74785684" w14:textId="77777777" w:rsidR="005A72A1" w:rsidRPr="00DE273E" w:rsidRDefault="00000000">
      <w:pPr>
        <w:rPr>
          <w:color w:val="000000" w:themeColor="text1"/>
        </w:rPr>
      </w:pPr>
      <w:r w:rsidRPr="00DE273E">
        <w:rPr>
          <w:color w:val="000000" w:themeColor="text1"/>
        </w:rPr>
        <w:t>sale_id INT NOT NULL,</w:t>
      </w:r>
    </w:p>
    <w:p w14:paraId="479BE8C9" w14:textId="77777777" w:rsidR="005A72A1" w:rsidRPr="00DE273E" w:rsidRDefault="00000000">
      <w:pPr>
        <w:rPr>
          <w:color w:val="000000" w:themeColor="text1"/>
        </w:rPr>
      </w:pPr>
      <w:r w:rsidRPr="00DE273E">
        <w:rPr>
          <w:color w:val="000000" w:themeColor="text1"/>
        </w:rPr>
        <w:t>product_id INT NOT NULL,</w:t>
      </w:r>
    </w:p>
    <w:p w14:paraId="433E30F9" w14:textId="77777777" w:rsidR="005A72A1" w:rsidRPr="00DE273E" w:rsidRDefault="00000000">
      <w:pPr>
        <w:rPr>
          <w:color w:val="000000" w:themeColor="text1"/>
        </w:rPr>
      </w:pPr>
      <w:r w:rsidRPr="00DE273E">
        <w:rPr>
          <w:color w:val="000000" w:themeColor="text1"/>
        </w:rPr>
        <w:t>quantity_returned INT NOT NULL,</w:t>
      </w:r>
    </w:p>
    <w:p w14:paraId="43E9A503" w14:textId="77777777" w:rsidR="005A72A1" w:rsidRPr="00DE273E" w:rsidRDefault="00000000">
      <w:pPr>
        <w:rPr>
          <w:color w:val="000000" w:themeColor="text1"/>
        </w:rPr>
      </w:pPr>
      <w:r w:rsidRPr="00DE273E">
        <w:rPr>
          <w:color w:val="000000" w:themeColor="text1"/>
        </w:rPr>
        <w:t>return_reason NVARCHAR(MAX),</w:t>
      </w:r>
    </w:p>
    <w:p w14:paraId="756C34C9" w14:textId="77777777" w:rsidR="005A72A1" w:rsidRPr="00DE273E" w:rsidRDefault="00000000">
      <w:pPr>
        <w:rPr>
          <w:color w:val="000000" w:themeColor="text1"/>
        </w:rPr>
      </w:pPr>
      <w:r w:rsidRPr="00DE273E">
        <w:rPr>
          <w:color w:val="000000" w:themeColor="text1"/>
        </w:rPr>
        <w:t>return_date DATETIME DEFAULT GETDATE(),</w:t>
      </w:r>
    </w:p>
    <w:p w14:paraId="5331F4E9" w14:textId="77777777" w:rsidR="005A72A1" w:rsidRPr="00DE273E" w:rsidRDefault="00000000">
      <w:pPr>
        <w:rPr>
          <w:color w:val="000000" w:themeColor="text1"/>
        </w:rPr>
      </w:pPr>
      <w:r w:rsidRPr="00DE273E">
        <w:rPr>
          <w:color w:val="000000" w:themeColor="text1"/>
        </w:rPr>
        <w:t>CONSTRAINT FK_Returns_Sales FOREIGN KEY (sale_id) REFERENCES Sales(id),</w:t>
      </w:r>
    </w:p>
    <w:p w14:paraId="3E8D6C15" w14:textId="77777777" w:rsidR="005A72A1" w:rsidRPr="00DE273E" w:rsidRDefault="00000000">
      <w:pPr>
        <w:rPr>
          <w:color w:val="000000" w:themeColor="text1"/>
        </w:rPr>
      </w:pPr>
      <w:r w:rsidRPr="00DE273E">
        <w:rPr>
          <w:color w:val="000000" w:themeColor="text1"/>
        </w:rPr>
        <w:t>CONSTRAINT FK_Returns_Products FOREIGN KEY (product_id) REFERENCES Products(id)</w:t>
      </w:r>
    </w:p>
    <w:p w14:paraId="52782883" w14:textId="77777777" w:rsidR="005A72A1" w:rsidRPr="00DE273E" w:rsidRDefault="00000000">
      <w:pPr>
        <w:rPr>
          <w:color w:val="000000" w:themeColor="text1"/>
        </w:rPr>
      </w:pPr>
      <w:r w:rsidRPr="00DE273E">
        <w:rPr>
          <w:color w:val="000000" w:themeColor="text1"/>
        </w:rPr>
        <w:t>);</w:t>
      </w:r>
    </w:p>
    <w:p w14:paraId="66B6FCFC" w14:textId="77777777" w:rsidR="005A72A1" w:rsidRPr="00DE273E" w:rsidRDefault="00000000">
      <w:pPr>
        <w:rPr>
          <w:color w:val="000000" w:themeColor="text1"/>
        </w:rPr>
      </w:pPr>
      <w:r w:rsidRPr="00DE273E">
        <w:rPr>
          <w:color w:val="000000" w:themeColor="text1"/>
        </w:rPr>
        <w:t>Purpose: Tracks returned products.</w:t>
      </w:r>
    </w:p>
    <w:p w14:paraId="15142FC2" w14:textId="77777777" w:rsidR="005A72A1" w:rsidRPr="00DE273E" w:rsidRDefault="00000000">
      <w:pPr>
        <w:pStyle w:val="Heading2"/>
        <w:rPr>
          <w:color w:val="000000" w:themeColor="text1"/>
        </w:rPr>
      </w:pPr>
      <w:r w:rsidRPr="00DE273E">
        <w:rPr>
          <w:color w:val="000000" w:themeColor="text1"/>
        </w:rPr>
        <w:t>Payments Table</w:t>
      </w:r>
    </w:p>
    <w:p w14:paraId="4278E1A5" w14:textId="77777777" w:rsidR="005A72A1" w:rsidRPr="00DE273E" w:rsidRDefault="00000000">
      <w:pPr>
        <w:rPr>
          <w:color w:val="000000" w:themeColor="text1"/>
        </w:rPr>
      </w:pPr>
      <w:r w:rsidRPr="00DE273E">
        <w:rPr>
          <w:color w:val="000000" w:themeColor="text1"/>
        </w:rPr>
        <w:t>CREATE TABLE Payments (</w:t>
      </w:r>
    </w:p>
    <w:p w14:paraId="32754B50" w14:textId="77777777" w:rsidR="005A72A1" w:rsidRPr="00DE273E" w:rsidRDefault="00000000">
      <w:pPr>
        <w:rPr>
          <w:color w:val="000000" w:themeColor="text1"/>
        </w:rPr>
      </w:pPr>
      <w:r w:rsidRPr="00DE273E">
        <w:rPr>
          <w:color w:val="000000" w:themeColor="text1"/>
        </w:rPr>
        <w:t>id INT PRIMARY KEY IDENTITY(1,1),</w:t>
      </w:r>
    </w:p>
    <w:p w14:paraId="58D703C5" w14:textId="77777777" w:rsidR="005A72A1" w:rsidRPr="00DE273E" w:rsidRDefault="00000000">
      <w:pPr>
        <w:rPr>
          <w:color w:val="000000" w:themeColor="text1"/>
        </w:rPr>
      </w:pPr>
      <w:r w:rsidRPr="00DE273E">
        <w:rPr>
          <w:color w:val="000000" w:themeColor="text1"/>
        </w:rPr>
        <w:lastRenderedPageBreak/>
        <w:t>customer_id INT NOT NULL,</w:t>
      </w:r>
    </w:p>
    <w:p w14:paraId="4BB86FE3" w14:textId="77777777" w:rsidR="005A72A1" w:rsidRPr="00DE273E" w:rsidRDefault="00000000">
      <w:pPr>
        <w:rPr>
          <w:color w:val="000000" w:themeColor="text1"/>
        </w:rPr>
      </w:pPr>
      <w:r w:rsidRPr="00DE273E">
        <w:rPr>
          <w:color w:val="000000" w:themeColor="text1"/>
        </w:rPr>
        <w:t>amount_paid DECIMAL(10,2) NOT NULL,</w:t>
      </w:r>
    </w:p>
    <w:p w14:paraId="7DA930B3" w14:textId="77777777" w:rsidR="005A72A1" w:rsidRPr="00DE273E" w:rsidRDefault="00000000">
      <w:pPr>
        <w:rPr>
          <w:color w:val="000000" w:themeColor="text1"/>
        </w:rPr>
      </w:pPr>
      <w:r w:rsidRPr="00DE273E">
        <w:rPr>
          <w:color w:val="000000" w:themeColor="text1"/>
        </w:rPr>
        <w:t>payment_date DATETIME DEFAULT GETDATE(),</w:t>
      </w:r>
    </w:p>
    <w:p w14:paraId="5EBE500A" w14:textId="77777777" w:rsidR="005A72A1" w:rsidRPr="00DE273E" w:rsidRDefault="00000000">
      <w:pPr>
        <w:rPr>
          <w:color w:val="000000" w:themeColor="text1"/>
        </w:rPr>
      </w:pPr>
      <w:r w:rsidRPr="00DE273E">
        <w:rPr>
          <w:color w:val="000000" w:themeColor="text1"/>
        </w:rPr>
        <w:t>payment_method NVARCHAR(50) NOT NULL,</w:t>
      </w:r>
    </w:p>
    <w:p w14:paraId="46118A24" w14:textId="77777777" w:rsidR="005A72A1" w:rsidRPr="00DE273E" w:rsidRDefault="00000000">
      <w:pPr>
        <w:rPr>
          <w:color w:val="000000" w:themeColor="text1"/>
        </w:rPr>
      </w:pPr>
      <w:r w:rsidRPr="00DE273E">
        <w:rPr>
          <w:color w:val="000000" w:themeColor="text1"/>
        </w:rPr>
        <w:t>CONSTRAINT FK_Payments_Customers FOREIGN KEY (customer_id) REFERENCES Customers(id)</w:t>
      </w:r>
    </w:p>
    <w:p w14:paraId="29ED603F" w14:textId="77777777" w:rsidR="005A72A1" w:rsidRPr="006C5D3B" w:rsidRDefault="00000000">
      <w:pPr>
        <w:rPr>
          <w:color w:val="000000" w:themeColor="text1"/>
        </w:rPr>
      </w:pPr>
      <w:r w:rsidRPr="006C5D3B">
        <w:rPr>
          <w:color w:val="000000" w:themeColor="text1"/>
        </w:rPr>
        <w:t>);</w:t>
      </w:r>
    </w:p>
    <w:p w14:paraId="12920A36" w14:textId="77777777" w:rsidR="005A72A1" w:rsidRPr="006C5D3B" w:rsidRDefault="00000000">
      <w:pPr>
        <w:rPr>
          <w:color w:val="000000" w:themeColor="text1"/>
        </w:rPr>
      </w:pPr>
      <w:r w:rsidRPr="006C5D3B">
        <w:rPr>
          <w:color w:val="000000" w:themeColor="text1"/>
        </w:rPr>
        <w:t>Purpose: Records payments from customers.</w:t>
      </w:r>
    </w:p>
    <w:p w14:paraId="3CB7F873" w14:textId="77777777" w:rsidR="006C5D3B" w:rsidRPr="006C5D3B" w:rsidRDefault="006C5D3B" w:rsidP="006C5D3B">
      <w:pPr>
        <w:pStyle w:val="Heading1"/>
        <w:tabs>
          <w:tab w:val="left" w:pos="353"/>
        </w:tabs>
        <w:spacing w:before="59"/>
        <w:ind w:left="23"/>
        <w:rPr>
          <w:color w:val="000000" w:themeColor="text1"/>
          <w:sz w:val="42"/>
          <w:u w:color="000000" w:themeColor="text1"/>
        </w:rPr>
      </w:pPr>
      <w:r w:rsidRPr="006C5D3B">
        <w:rPr>
          <w:color w:val="000000" w:themeColor="text1"/>
          <w:u w:color="000000" w:themeColor="text1"/>
        </w:rPr>
        <w:t>Main</w:t>
      </w:r>
      <w:r w:rsidRPr="006C5D3B">
        <w:rPr>
          <w:color w:val="000000" w:themeColor="text1"/>
          <w:spacing w:val="-9"/>
          <w:u w:color="000000" w:themeColor="text1"/>
        </w:rPr>
        <w:t xml:space="preserve"> </w:t>
      </w:r>
      <w:r w:rsidRPr="006C5D3B">
        <w:rPr>
          <w:color w:val="000000" w:themeColor="text1"/>
          <w:spacing w:val="-2"/>
          <w:u w:color="000000" w:themeColor="text1"/>
        </w:rPr>
        <w:t>Features</w:t>
      </w:r>
    </w:p>
    <w:p w14:paraId="78C33375" w14:textId="77777777" w:rsidR="006C5D3B" w:rsidRPr="006C5D3B" w:rsidRDefault="006C5D3B" w:rsidP="006C5D3B">
      <w:pPr>
        <w:pStyle w:val="Heading3"/>
        <w:numPr>
          <w:ilvl w:val="1"/>
          <w:numId w:val="11"/>
        </w:numPr>
        <w:tabs>
          <w:tab w:val="num" w:pos="360"/>
          <w:tab w:val="left" w:pos="743"/>
        </w:tabs>
        <w:spacing w:before="317"/>
        <w:ind w:left="360"/>
        <w:rPr>
          <w:rFonts w:ascii="Symbol" w:hAnsi="Symbol"/>
          <w:b w:val="0"/>
          <w:color w:val="000000" w:themeColor="text1"/>
          <w:u w:color="000000" w:themeColor="text1"/>
        </w:rPr>
      </w:pPr>
      <w:r w:rsidRPr="006C5D3B">
        <w:rPr>
          <w:color w:val="000000" w:themeColor="text1"/>
          <w:u w:color="000000" w:themeColor="text1"/>
        </w:rPr>
        <w:t>Add</w:t>
      </w:r>
      <w:r w:rsidRPr="006C5D3B">
        <w:rPr>
          <w:color w:val="000000" w:themeColor="text1"/>
          <w:spacing w:val="-7"/>
          <w:u w:color="000000" w:themeColor="text1"/>
        </w:rPr>
        <w:t xml:space="preserve"> </w:t>
      </w:r>
      <w:r w:rsidRPr="006C5D3B">
        <w:rPr>
          <w:color w:val="000000" w:themeColor="text1"/>
          <w:spacing w:val="-2"/>
          <w:u w:color="000000" w:themeColor="text1"/>
        </w:rPr>
        <w:t>Product</w:t>
      </w:r>
      <w:r w:rsidRPr="006C5D3B">
        <w:rPr>
          <w:b w:val="0"/>
          <w:color w:val="000000" w:themeColor="text1"/>
          <w:spacing w:val="-2"/>
          <w:u w:color="000000" w:themeColor="text1"/>
        </w:rPr>
        <w:t>:</w:t>
      </w:r>
    </w:p>
    <w:p w14:paraId="739A0DFB" w14:textId="77777777" w:rsidR="006C5D3B" w:rsidRPr="006C5D3B" w:rsidRDefault="006C5D3B" w:rsidP="006C5D3B">
      <w:pPr>
        <w:pStyle w:val="BodyText"/>
        <w:spacing w:before="59"/>
        <w:ind w:left="743"/>
        <w:rPr>
          <w:color w:val="000000" w:themeColor="text1"/>
          <w:u w:color="000000" w:themeColor="text1"/>
        </w:rPr>
      </w:pPr>
      <w:r w:rsidRPr="006C5D3B">
        <w:rPr>
          <w:color w:val="000000" w:themeColor="text1"/>
          <w:u w:color="000000" w:themeColor="text1"/>
        </w:rPr>
        <w:t>Enables</w:t>
      </w:r>
      <w:r w:rsidRPr="006C5D3B">
        <w:rPr>
          <w:color w:val="000000" w:themeColor="text1"/>
          <w:spacing w:val="-1"/>
          <w:u w:color="000000" w:themeColor="text1"/>
        </w:rPr>
        <w:t xml:space="preserve"> </w:t>
      </w:r>
      <w:r w:rsidRPr="006C5D3B">
        <w:rPr>
          <w:color w:val="000000" w:themeColor="text1"/>
          <w:u w:color="000000" w:themeColor="text1"/>
        </w:rPr>
        <w:t>users</w:t>
      </w:r>
      <w:r w:rsidRPr="006C5D3B">
        <w:rPr>
          <w:color w:val="000000" w:themeColor="text1"/>
          <w:spacing w:val="-1"/>
          <w:u w:color="000000" w:themeColor="text1"/>
        </w:rPr>
        <w:t xml:space="preserve"> </w:t>
      </w:r>
      <w:r w:rsidRPr="006C5D3B">
        <w:rPr>
          <w:color w:val="000000" w:themeColor="text1"/>
          <w:u w:color="000000" w:themeColor="text1"/>
        </w:rPr>
        <w:t>to</w:t>
      </w:r>
      <w:r w:rsidRPr="006C5D3B">
        <w:rPr>
          <w:color w:val="000000" w:themeColor="text1"/>
          <w:spacing w:val="-1"/>
          <w:u w:color="000000" w:themeColor="text1"/>
        </w:rPr>
        <w:t xml:space="preserve"> </w:t>
      </w:r>
      <w:r w:rsidRPr="006C5D3B">
        <w:rPr>
          <w:color w:val="000000" w:themeColor="text1"/>
          <w:u w:color="000000" w:themeColor="text1"/>
        </w:rPr>
        <w:t>insert</w:t>
      </w:r>
      <w:r w:rsidRPr="006C5D3B">
        <w:rPr>
          <w:color w:val="000000" w:themeColor="text1"/>
          <w:spacing w:val="-1"/>
          <w:u w:color="000000" w:themeColor="text1"/>
        </w:rPr>
        <w:t xml:space="preserve"> </w:t>
      </w:r>
      <w:r w:rsidRPr="006C5D3B">
        <w:rPr>
          <w:color w:val="000000" w:themeColor="text1"/>
          <w:u w:color="000000" w:themeColor="text1"/>
        </w:rPr>
        <w:t>new</w:t>
      </w:r>
      <w:r w:rsidRPr="006C5D3B">
        <w:rPr>
          <w:color w:val="000000" w:themeColor="text1"/>
          <w:spacing w:val="-1"/>
          <w:u w:color="000000" w:themeColor="text1"/>
        </w:rPr>
        <w:t xml:space="preserve"> </w:t>
      </w:r>
      <w:r w:rsidRPr="006C5D3B">
        <w:rPr>
          <w:color w:val="000000" w:themeColor="text1"/>
          <w:u w:color="000000" w:themeColor="text1"/>
        </w:rPr>
        <w:t>product</w:t>
      </w:r>
      <w:r w:rsidRPr="006C5D3B">
        <w:rPr>
          <w:color w:val="000000" w:themeColor="text1"/>
          <w:spacing w:val="-1"/>
          <w:u w:color="000000" w:themeColor="text1"/>
        </w:rPr>
        <w:t xml:space="preserve"> </w:t>
      </w:r>
      <w:r w:rsidRPr="006C5D3B">
        <w:rPr>
          <w:color w:val="000000" w:themeColor="text1"/>
          <w:u w:color="000000" w:themeColor="text1"/>
        </w:rPr>
        <w:t>records</w:t>
      </w:r>
      <w:r w:rsidRPr="006C5D3B">
        <w:rPr>
          <w:color w:val="000000" w:themeColor="text1"/>
          <w:spacing w:val="-1"/>
          <w:u w:color="000000" w:themeColor="text1"/>
        </w:rPr>
        <w:t xml:space="preserve"> </w:t>
      </w:r>
      <w:r w:rsidRPr="006C5D3B">
        <w:rPr>
          <w:color w:val="000000" w:themeColor="text1"/>
          <w:u w:color="000000" w:themeColor="text1"/>
        </w:rPr>
        <w:t>into</w:t>
      </w:r>
      <w:r w:rsidRPr="006C5D3B">
        <w:rPr>
          <w:color w:val="000000" w:themeColor="text1"/>
          <w:spacing w:val="-1"/>
          <w:u w:color="000000" w:themeColor="text1"/>
        </w:rPr>
        <w:t xml:space="preserve"> </w:t>
      </w:r>
      <w:r w:rsidRPr="006C5D3B">
        <w:rPr>
          <w:color w:val="000000" w:themeColor="text1"/>
          <w:u w:color="000000" w:themeColor="text1"/>
        </w:rPr>
        <w:t>the</w:t>
      </w:r>
      <w:r w:rsidRPr="006C5D3B">
        <w:rPr>
          <w:color w:val="000000" w:themeColor="text1"/>
          <w:spacing w:val="-1"/>
          <w:u w:color="000000" w:themeColor="text1"/>
        </w:rPr>
        <w:t xml:space="preserve"> </w:t>
      </w:r>
      <w:r w:rsidRPr="006C5D3B">
        <w:rPr>
          <w:color w:val="000000" w:themeColor="text1"/>
          <w:spacing w:val="-2"/>
          <w:u w:color="000000" w:themeColor="text1"/>
        </w:rPr>
        <w:t>inventory.</w:t>
      </w:r>
    </w:p>
    <w:p w14:paraId="78174766" w14:textId="77777777" w:rsidR="006C5D3B" w:rsidRPr="006C5D3B" w:rsidRDefault="006C5D3B" w:rsidP="006C5D3B">
      <w:pPr>
        <w:pStyle w:val="Heading3"/>
        <w:numPr>
          <w:ilvl w:val="1"/>
          <w:numId w:val="11"/>
        </w:numPr>
        <w:tabs>
          <w:tab w:val="num" w:pos="360"/>
          <w:tab w:val="left" w:pos="743"/>
        </w:tabs>
        <w:ind w:left="360"/>
        <w:rPr>
          <w:rFonts w:ascii="Symbol" w:hAnsi="Symbol"/>
          <w:b w:val="0"/>
          <w:color w:val="000000" w:themeColor="text1"/>
          <w:u w:color="000000" w:themeColor="text1"/>
        </w:rPr>
      </w:pPr>
      <w:r w:rsidRPr="006C5D3B">
        <w:rPr>
          <w:color w:val="000000" w:themeColor="text1"/>
          <w:u w:color="000000" w:themeColor="text1"/>
        </w:rPr>
        <w:t>Edit</w:t>
      </w:r>
      <w:r w:rsidRPr="006C5D3B">
        <w:rPr>
          <w:color w:val="000000" w:themeColor="text1"/>
          <w:spacing w:val="-10"/>
          <w:u w:color="000000" w:themeColor="text1"/>
        </w:rPr>
        <w:t xml:space="preserve"> </w:t>
      </w:r>
      <w:r w:rsidRPr="006C5D3B">
        <w:rPr>
          <w:color w:val="000000" w:themeColor="text1"/>
          <w:u w:color="000000" w:themeColor="text1"/>
        </w:rPr>
        <w:t>Product</w:t>
      </w:r>
      <w:r w:rsidRPr="006C5D3B">
        <w:rPr>
          <w:color w:val="000000" w:themeColor="text1"/>
          <w:spacing w:val="-10"/>
          <w:u w:color="000000" w:themeColor="text1"/>
        </w:rPr>
        <w:t xml:space="preserve"> </w:t>
      </w:r>
      <w:r w:rsidRPr="006C5D3B">
        <w:rPr>
          <w:color w:val="000000" w:themeColor="text1"/>
          <w:spacing w:val="-2"/>
          <w:u w:color="000000" w:themeColor="text1"/>
        </w:rPr>
        <w:t>Information</w:t>
      </w:r>
      <w:r w:rsidRPr="006C5D3B">
        <w:rPr>
          <w:b w:val="0"/>
          <w:color w:val="000000" w:themeColor="text1"/>
          <w:spacing w:val="-2"/>
          <w:u w:color="000000" w:themeColor="text1"/>
        </w:rPr>
        <w:t>:</w:t>
      </w:r>
    </w:p>
    <w:p w14:paraId="301AFF94" w14:textId="77777777" w:rsidR="006C5D3B" w:rsidRPr="006C5D3B" w:rsidRDefault="006C5D3B" w:rsidP="006C5D3B">
      <w:pPr>
        <w:pStyle w:val="BodyText"/>
        <w:spacing w:before="58"/>
        <w:ind w:left="743"/>
        <w:rPr>
          <w:color w:val="000000" w:themeColor="text1"/>
          <w:u w:color="000000" w:themeColor="text1"/>
        </w:rPr>
      </w:pPr>
      <w:r w:rsidRPr="006C5D3B">
        <w:rPr>
          <w:color w:val="000000" w:themeColor="text1"/>
          <w:u w:color="000000" w:themeColor="text1"/>
        </w:rPr>
        <w:t>Allows</w:t>
      </w:r>
      <w:r w:rsidRPr="006C5D3B">
        <w:rPr>
          <w:color w:val="000000" w:themeColor="text1"/>
          <w:spacing w:val="-3"/>
          <w:u w:color="000000" w:themeColor="text1"/>
        </w:rPr>
        <w:t xml:space="preserve"> </w:t>
      </w:r>
      <w:r w:rsidRPr="006C5D3B">
        <w:rPr>
          <w:color w:val="000000" w:themeColor="text1"/>
          <w:u w:color="000000" w:themeColor="text1"/>
        </w:rPr>
        <w:t>modification</w:t>
      </w:r>
      <w:r w:rsidRPr="006C5D3B">
        <w:rPr>
          <w:color w:val="000000" w:themeColor="text1"/>
          <w:spacing w:val="-1"/>
          <w:u w:color="000000" w:themeColor="text1"/>
        </w:rPr>
        <w:t xml:space="preserve"> </w:t>
      </w:r>
      <w:r w:rsidRPr="006C5D3B">
        <w:rPr>
          <w:color w:val="000000" w:themeColor="text1"/>
          <w:u w:color="000000" w:themeColor="text1"/>
        </w:rPr>
        <w:t>of</w:t>
      </w:r>
      <w:r w:rsidRPr="006C5D3B">
        <w:rPr>
          <w:color w:val="000000" w:themeColor="text1"/>
          <w:spacing w:val="-2"/>
          <w:u w:color="000000" w:themeColor="text1"/>
        </w:rPr>
        <w:t xml:space="preserve"> </w:t>
      </w:r>
      <w:r w:rsidRPr="006C5D3B">
        <w:rPr>
          <w:color w:val="000000" w:themeColor="text1"/>
          <w:u w:color="000000" w:themeColor="text1"/>
        </w:rPr>
        <w:t>existing</w:t>
      </w:r>
      <w:r w:rsidRPr="006C5D3B">
        <w:rPr>
          <w:color w:val="000000" w:themeColor="text1"/>
          <w:spacing w:val="-3"/>
          <w:u w:color="000000" w:themeColor="text1"/>
        </w:rPr>
        <w:t xml:space="preserve"> </w:t>
      </w:r>
      <w:r w:rsidRPr="006C5D3B">
        <w:rPr>
          <w:color w:val="000000" w:themeColor="text1"/>
          <w:u w:color="000000" w:themeColor="text1"/>
        </w:rPr>
        <w:t>product</w:t>
      </w:r>
      <w:r w:rsidRPr="006C5D3B">
        <w:rPr>
          <w:color w:val="000000" w:themeColor="text1"/>
          <w:spacing w:val="-1"/>
          <w:u w:color="000000" w:themeColor="text1"/>
        </w:rPr>
        <w:t xml:space="preserve"> </w:t>
      </w:r>
      <w:r w:rsidRPr="006C5D3B">
        <w:rPr>
          <w:color w:val="000000" w:themeColor="text1"/>
          <w:u w:color="000000" w:themeColor="text1"/>
        </w:rPr>
        <w:t>details</w:t>
      </w:r>
      <w:r w:rsidRPr="006C5D3B">
        <w:rPr>
          <w:color w:val="000000" w:themeColor="text1"/>
          <w:spacing w:val="-1"/>
          <w:u w:color="000000" w:themeColor="text1"/>
        </w:rPr>
        <w:t xml:space="preserve"> </w:t>
      </w:r>
      <w:r w:rsidRPr="006C5D3B">
        <w:rPr>
          <w:color w:val="000000" w:themeColor="text1"/>
          <w:u w:color="000000" w:themeColor="text1"/>
        </w:rPr>
        <w:t>as</w:t>
      </w:r>
      <w:r w:rsidRPr="006C5D3B">
        <w:rPr>
          <w:color w:val="000000" w:themeColor="text1"/>
          <w:spacing w:val="2"/>
          <w:u w:color="000000" w:themeColor="text1"/>
        </w:rPr>
        <w:t xml:space="preserve"> </w:t>
      </w:r>
      <w:r w:rsidRPr="006C5D3B">
        <w:rPr>
          <w:color w:val="000000" w:themeColor="text1"/>
          <w:spacing w:val="-2"/>
          <w:u w:color="000000" w:themeColor="text1"/>
        </w:rPr>
        <w:t>needed.</w:t>
      </w:r>
    </w:p>
    <w:p w14:paraId="16CB9D6C" w14:textId="77777777" w:rsidR="006C5D3B" w:rsidRPr="006C5D3B" w:rsidRDefault="006C5D3B" w:rsidP="006C5D3B">
      <w:pPr>
        <w:pStyle w:val="Heading3"/>
        <w:numPr>
          <w:ilvl w:val="1"/>
          <w:numId w:val="11"/>
        </w:numPr>
        <w:tabs>
          <w:tab w:val="num" w:pos="360"/>
          <w:tab w:val="left" w:pos="743"/>
        </w:tabs>
        <w:ind w:left="360"/>
        <w:rPr>
          <w:rFonts w:ascii="Symbol" w:hAnsi="Symbol"/>
          <w:b w:val="0"/>
          <w:color w:val="000000" w:themeColor="text1"/>
          <w:u w:color="000000" w:themeColor="text1"/>
        </w:rPr>
      </w:pPr>
      <w:r w:rsidRPr="006C5D3B">
        <w:rPr>
          <w:color w:val="000000" w:themeColor="text1"/>
          <w:u w:color="000000" w:themeColor="text1"/>
        </w:rPr>
        <w:t>View</w:t>
      </w:r>
      <w:r w:rsidRPr="006C5D3B">
        <w:rPr>
          <w:color w:val="000000" w:themeColor="text1"/>
          <w:spacing w:val="-4"/>
          <w:u w:color="000000" w:themeColor="text1"/>
        </w:rPr>
        <w:t xml:space="preserve"> </w:t>
      </w:r>
      <w:r w:rsidRPr="006C5D3B">
        <w:rPr>
          <w:color w:val="000000" w:themeColor="text1"/>
          <w:spacing w:val="-2"/>
          <w:u w:color="000000" w:themeColor="text1"/>
        </w:rPr>
        <w:t>Products</w:t>
      </w:r>
      <w:r w:rsidRPr="006C5D3B">
        <w:rPr>
          <w:b w:val="0"/>
          <w:color w:val="000000" w:themeColor="text1"/>
          <w:spacing w:val="-2"/>
          <w:u w:color="000000" w:themeColor="text1"/>
        </w:rPr>
        <w:t>:</w:t>
      </w:r>
    </w:p>
    <w:p w14:paraId="1C62E4BF" w14:textId="77777777" w:rsidR="006C5D3B" w:rsidRPr="006C5D3B" w:rsidRDefault="006C5D3B" w:rsidP="006C5D3B">
      <w:pPr>
        <w:pStyle w:val="BodyText"/>
        <w:spacing w:before="61"/>
        <w:ind w:left="743"/>
        <w:rPr>
          <w:color w:val="000000" w:themeColor="text1"/>
          <w:u w:color="000000" w:themeColor="text1"/>
        </w:rPr>
      </w:pPr>
      <w:r w:rsidRPr="006C5D3B">
        <w:rPr>
          <w:color w:val="000000" w:themeColor="text1"/>
          <w:u w:color="000000" w:themeColor="text1"/>
        </w:rPr>
        <w:t>Displays</w:t>
      </w:r>
      <w:r w:rsidRPr="006C5D3B">
        <w:rPr>
          <w:color w:val="000000" w:themeColor="text1"/>
          <w:spacing w:val="-3"/>
          <w:u w:color="000000" w:themeColor="text1"/>
        </w:rPr>
        <w:t xml:space="preserve"> </w:t>
      </w:r>
      <w:r w:rsidRPr="006C5D3B">
        <w:rPr>
          <w:color w:val="000000" w:themeColor="text1"/>
          <w:u w:color="000000" w:themeColor="text1"/>
        </w:rPr>
        <w:t>all</w:t>
      </w:r>
      <w:r w:rsidRPr="006C5D3B">
        <w:rPr>
          <w:color w:val="000000" w:themeColor="text1"/>
          <w:spacing w:val="-1"/>
          <w:u w:color="000000" w:themeColor="text1"/>
        </w:rPr>
        <w:t xml:space="preserve"> </w:t>
      </w:r>
      <w:r w:rsidRPr="006C5D3B">
        <w:rPr>
          <w:color w:val="000000" w:themeColor="text1"/>
          <w:u w:color="000000" w:themeColor="text1"/>
        </w:rPr>
        <w:t>inventory</w:t>
      </w:r>
      <w:r w:rsidRPr="006C5D3B">
        <w:rPr>
          <w:color w:val="000000" w:themeColor="text1"/>
          <w:spacing w:val="-5"/>
          <w:u w:color="000000" w:themeColor="text1"/>
        </w:rPr>
        <w:t xml:space="preserve"> </w:t>
      </w:r>
      <w:r w:rsidRPr="006C5D3B">
        <w:rPr>
          <w:color w:val="000000" w:themeColor="text1"/>
          <w:u w:color="000000" w:themeColor="text1"/>
        </w:rPr>
        <w:t>items</w:t>
      </w:r>
      <w:r w:rsidRPr="006C5D3B">
        <w:rPr>
          <w:color w:val="000000" w:themeColor="text1"/>
          <w:spacing w:val="-1"/>
          <w:u w:color="000000" w:themeColor="text1"/>
        </w:rPr>
        <w:t xml:space="preserve"> </w:t>
      </w:r>
      <w:r w:rsidRPr="006C5D3B">
        <w:rPr>
          <w:color w:val="000000" w:themeColor="text1"/>
          <w:u w:color="000000" w:themeColor="text1"/>
        </w:rPr>
        <w:t>with</w:t>
      </w:r>
      <w:r w:rsidRPr="006C5D3B">
        <w:rPr>
          <w:color w:val="000000" w:themeColor="text1"/>
          <w:spacing w:val="2"/>
          <w:u w:color="000000" w:themeColor="text1"/>
        </w:rPr>
        <w:t xml:space="preserve"> </w:t>
      </w:r>
      <w:r w:rsidRPr="006C5D3B">
        <w:rPr>
          <w:color w:val="000000" w:themeColor="text1"/>
          <w:u w:color="000000" w:themeColor="text1"/>
        </w:rPr>
        <w:t>relevant</w:t>
      </w:r>
      <w:r w:rsidRPr="006C5D3B">
        <w:rPr>
          <w:color w:val="000000" w:themeColor="text1"/>
          <w:spacing w:val="-1"/>
          <w:u w:color="000000" w:themeColor="text1"/>
        </w:rPr>
        <w:t xml:space="preserve"> </w:t>
      </w:r>
      <w:r w:rsidRPr="006C5D3B">
        <w:rPr>
          <w:color w:val="000000" w:themeColor="text1"/>
          <w:u w:color="000000" w:themeColor="text1"/>
        </w:rPr>
        <w:t>stock and</w:t>
      </w:r>
      <w:r w:rsidRPr="006C5D3B">
        <w:rPr>
          <w:color w:val="000000" w:themeColor="text1"/>
          <w:spacing w:val="-1"/>
          <w:u w:color="000000" w:themeColor="text1"/>
        </w:rPr>
        <w:t xml:space="preserve"> </w:t>
      </w:r>
      <w:r w:rsidRPr="006C5D3B">
        <w:rPr>
          <w:color w:val="000000" w:themeColor="text1"/>
          <w:u w:color="000000" w:themeColor="text1"/>
        </w:rPr>
        <w:t>category</w:t>
      </w:r>
      <w:r w:rsidRPr="006C5D3B">
        <w:rPr>
          <w:color w:val="000000" w:themeColor="text1"/>
          <w:spacing w:val="-5"/>
          <w:u w:color="000000" w:themeColor="text1"/>
        </w:rPr>
        <w:t xml:space="preserve"> </w:t>
      </w:r>
      <w:r w:rsidRPr="006C5D3B">
        <w:rPr>
          <w:color w:val="000000" w:themeColor="text1"/>
          <w:spacing w:val="-2"/>
          <w:u w:color="000000" w:themeColor="text1"/>
        </w:rPr>
        <w:t>data.</w:t>
      </w:r>
    </w:p>
    <w:p w14:paraId="18EE22D2" w14:textId="77777777" w:rsidR="006C5D3B" w:rsidRPr="006C5D3B" w:rsidRDefault="006C5D3B" w:rsidP="006C5D3B">
      <w:pPr>
        <w:pStyle w:val="Heading3"/>
        <w:numPr>
          <w:ilvl w:val="1"/>
          <w:numId w:val="11"/>
        </w:numPr>
        <w:tabs>
          <w:tab w:val="num" w:pos="360"/>
          <w:tab w:val="left" w:pos="743"/>
        </w:tabs>
        <w:ind w:left="360"/>
        <w:rPr>
          <w:rFonts w:ascii="Symbol" w:hAnsi="Symbol"/>
          <w:b w:val="0"/>
          <w:color w:val="000000" w:themeColor="text1"/>
          <w:u w:color="000000" w:themeColor="text1"/>
        </w:rPr>
      </w:pPr>
      <w:r w:rsidRPr="006C5D3B">
        <w:rPr>
          <w:color w:val="000000" w:themeColor="text1"/>
          <w:u w:color="000000" w:themeColor="text1"/>
        </w:rPr>
        <w:t>Delete</w:t>
      </w:r>
      <w:r w:rsidRPr="006C5D3B">
        <w:rPr>
          <w:color w:val="000000" w:themeColor="text1"/>
          <w:spacing w:val="-9"/>
          <w:u w:color="000000" w:themeColor="text1"/>
        </w:rPr>
        <w:t xml:space="preserve"> </w:t>
      </w:r>
      <w:r w:rsidRPr="006C5D3B">
        <w:rPr>
          <w:color w:val="000000" w:themeColor="text1"/>
          <w:spacing w:val="-2"/>
          <w:u w:color="000000" w:themeColor="text1"/>
        </w:rPr>
        <w:t>Product</w:t>
      </w:r>
      <w:r w:rsidRPr="006C5D3B">
        <w:rPr>
          <w:b w:val="0"/>
          <w:color w:val="000000" w:themeColor="text1"/>
          <w:spacing w:val="-2"/>
          <w:u w:color="000000" w:themeColor="text1"/>
        </w:rPr>
        <w:t>:</w:t>
      </w:r>
    </w:p>
    <w:p w14:paraId="02BA84F2" w14:textId="77777777" w:rsidR="006C5D3B" w:rsidRPr="006C5D3B" w:rsidRDefault="006C5D3B" w:rsidP="006C5D3B">
      <w:pPr>
        <w:pStyle w:val="BodyText"/>
        <w:spacing w:before="59"/>
        <w:ind w:left="803"/>
        <w:rPr>
          <w:color w:val="000000" w:themeColor="text1"/>
          <w:u w:color="000000" w:themeColor="text1"/>
        </w:rPr>
      </w:pPr>
      <w:r w:rsidRPr="006C5D3B">
        <w:rPr>
          <w:color w:val="000000" w:themeColor="text1"/>
          <w:u w:color="000000" w:themeColor="text1"/>
        </w:rPr>
        <w:t>Removes</w:t>
      </w:r>
      <w:r w:rsidRPr="006C5D3B">
        <w:rPr>
          <w:color w:val="000000" w:themeColor="text1"/>
          <w:spacing w:val="-2"/>
          <w:u w:color="000000" w:themeColor="text1"/>
        </w:rPr>
        <w:t xml:space="preserve"> </w:t>
      </w:r>
      <w:r w:rsidRPr="006C5D3B">
        <w:rPr>
          <w:color w:val="000000" w:themeColor="text1"/>
          <w:u w:color="000000" w:themeColor="text1"/>
        </w:rPr>
        <w:t>discontinued or</w:t>
      </w:r>
      <w:r w:rsidRPr="006C5D3B">
        <w:rPr>
          <w:color w:val="000000" w:themeColor="text1"/>
          <w:spacing w:val="-2"/>
          <w:u w:color="000000" w:themeColor="text1"/>
        </w:rPr>
        <w:t xml:space="preserve"> </w:t>
      </w:r>
      <w:r w:rsidRPr="006C5D3B">
        <w:rPr>
          <w:color w:val="000000" w:themeColor="text1"/>
          <w:u w:color="000000" w:themeColor="text1"/>
        </w:rPr>
        <w:t>unnecessary</w:t>
      </w:r>
      <w:r w:rsidRPr="006C5D3B">
        <w:rPr>
          <w:color w:val="000000" w:themeColor="text1"/>
          <w:spacing w:val="-5"/>
          <w:u w:color="000000" w:themeColor="text1"/>
        </w:rPr>
        <w:t xml:space="preserve"> </w:t>
      </w:r>
      <w:r w:rsidRPr="006C5D3B">
        <w:rPr>
          <w:color w:val="000000" w:themeColor="text1"/>
          <w:u w:color="000000" w:themeColor="text1"/>
        </w:rPr>
        <w:t xml:space="preserve">products from the </w:t>
      </w:r>
      <w:r w:rsidRPr="006C5D3B">
        <w:rPr>
          <w:color w:val="000000" w:themeColor="text1"/>
          <w:spacing w:val="-2"/>
          <w:u w:color="000000" w:themeColor="text1"/>
        </w:rPr>
        <w:t>system.</w:t>
      </w:r>
    </w:p>
    <w:p w14:paraId="488AE34C" w14:textId="77777777" w:rsidR="006C5D3B" w:rsidRPr="006C5D3B" w:rsidRDefault="006C5D3B" w:rsidP="006C5D3B">
      <w:pPr>
        <w:pStyle w:val="Heading3"/>
        <w:numPr>
          <w:ilvl w:val="1"/>
          <w:numId w:val="11"/>
        </w:numPr>
        <w:tabs>
          <w:tab w:val="num" w:pos="360"/>
          <w:tab w:val="left" w:pos="743"/>
        </w:tabs>
        <w:spacing w:before="53"/>
        <w:ind w:left="360"/>
        <w:rPr>
          <w:rFonts w:ascii="Symbol" w:hAnsi="Symbol"/>
          <w:b w:val="0"/>
          <w:color w:val="000000" w:themeColor="text1"/>
          <w:sz w:val="24"/>
          <w:u w:color="000000" w:themeColor="text1"/>
        </w:rPr>
      </w:pPr>
      <w:r w:rsidRPr="006C5D3B">
        <w:rPr>
          <w:color w:val="000000" w:themeColor="text1"/>
          <w:u w:color="000000" w:themeColor="text1"/>
        </w:rPr>
        <w:t>Low</w:t>
      </w:r>
      <w:r w:rsidRPr="006C5D3B">
        <w:rPr>
          <w:color w:val="000000" w:themeColor="text1"/>
          <w:spacing w:val="-6"/>
          <w:u w:color="000000" w:themeColor="text1"/>
        </w:rPr>
        <w:t xml:space="preserve"> </w:t>
      </w:r>
      <w:r w:rsidRPr="006C5D3B">
        <w:rPr>
          <w:color w:val="000000" w:themeColor="text1"/>
          <w:u w:color="000000" w:themeColor="text1"/>
        </w:rPr>
        <w:t>Stock</w:t>
      </w:r>
      <w:r w:rsidRPr="006C5D3B">
        <w:rPr>
          <w:color w:val="000000" w:themeColor="text1"/>
          <w:spacing w:val="-9"/>
          <w:u w:color="000000" w:themeColor="text1"/>
        </w:rPr>
        <w:t xml:space="preserve"> </w:t>
      </w:r>
      <w:r w:rsidRPr="006C5D3B">
        <w:rPr>
          <w:color w:val="000000" w:themeColor="text1"/>
          <w:spacing w:val="-2"/>
          <w:u w:color="000000" w:themeColor="text1"/>
        </w:rPr>
        <w:t>Warning</w:t>
      </w:r>
      <w:r w:rsidRPr="006C5D3B">
        <w:rPr>
          <w:b w:val="0"/>
          <w:color w:val="000000" w:themeColor="text1"/>
          <w:spacing w:val="-2"/>
          <w:sz w:val="24"/>
          <w:u w:color="000000" w:themeColor="text1"/>
        </w:rPr>
        <w:t>:</w:t>
      </w:r>
    </w:p>
    <w:p w14:paraId="133EBAF9" w14:textId="77777777" w:rsidR="006C5D3B" w:rsidRPr="006C5D3B" w:rsidRDefault="006C5D3B" w:rsidP="006C5D3B">
      <w:pPr>
        <w:pStyle w:val="BodyText"/>
        <w:spacing w:before="52"/>
        <w:ind w:left="743"/>
        <w:rPr>
          <w:color w:val="000000" w:themeColor="text1"/>
          <w:u w:color="000000" w:themeColor="text1"/>
        </w:rPr>
      </w:pPr>
      <w:r w:rsidRPr="006C5D3B">
        <w:rPr>
          <w:color w:val="000000" w:themeColor="text1"/>
          <w:u w:color="000000" w:themeColor="text1"/>
        </w:rPr>
        <w:t>Highlights</w:t>
      </w:r>
      <w:r w:rsidRPr="006C5D3B">
        <w:rPr>
          <w:color w:val="000000" w:themeColor="text1"/>
          <w:spacing w:val="-1"/>
          <w:u w:color="000000" w:themeColor="text1"/>
        </w:rPr>
        <w:t xml:space="preserve"> </w:t>
      </w:r>
      <w:r w:rsidRPr="006C5D3B">
        <w:rPr>
          <w:color w:val="000000" w:themeColor="text1"/>
          <w:u w:color="000000" w:themeColor="text1"/>
        </w:rPr>
        <w:t>items</w:t>
      </w:r>
      <w:r w:rsidRPr="006C5D3B">
        <w:rPr>
          <w:color w:val="000000" w:themeColor="text1"/>
          <w:spacing w:val="-1"/>
          <w:u w:color="000000" w:themeColor="text1"/>
        </w:rPr>
        <w:t xml:space="preserve"> </w:t>
      </w:r>
      <w:r w:rsidRPr="006C5D3B">
        <w:rPr>
          <w:color w:val="000000" w:themeColor="text1"/>
          <w:u w:color="000000" w:themeColor="text1"/>
        </w:rPr>
        <w:t>below</w:t>
      </w:r>
      <w:r w:rsidRPr="006C5D3B">
        <w:rPr>
          <w:color w:val="000000" w:themeColor="text1"/>
          <w:spacing w:val="-1"/>
          <w:u w:color="000000" w:themeColor="text1"/>
        </w:rPr>
        <w:t xml:space="preserve"> </w:t>
      </w:r>
      <w:r w:rsidRPr="006C5D3B">
        <w:rPr>
          <w:color w:val="000000" w:themeColor="text1"/>
          <w:u w:color="000000" w:themeColor="text1"/>
        </w:rPr>
        <w:t>their</w:t>
      </w:r>
      <w:r w:rsidRPr="006C5D3B">
        <w:rPr>
          <w:color w:val="000000" w:themeColor="text1"/>
          <w:spacing w:val="-1"/>
          <w:u w:color="000000" w:themeColor="text1"/>
        </w:rPr>
        <w:t xml:space="preserve"> </w:t>
      </w:r>
      <w:r w:rsidRPr="006C5D3B">
        <w:rPr>
          <w:color w:val="000000" w:themeColor="text1"/>
          <w:u w:color="000000" w:themeColor="text1"/>
        </w:rPr>
        <w:t>reorder</w:t>
      </w:r>
      <w:r w:rsidRPr="006C5D3B">
        <w:rPr>
          <w:color w:val="000000" w:themeColor="text1"/>
          <w:spacing w:val="-1"/>
          <w:u w:color="000000" w:themeColor="text1"/>
        </w:rPr>
        <w:t xml:space="preserve"> </w:t>
      </w:r>
      <w:r w:rsidRPr="006C5D3B">
        <w:rPr>
          <w:color w:val="000000" w:themeColor="text1"/>
          <w:u w:color="000000" w:themeColor="text1"/>
        </w:rPr>
        <w:t>level</w:t>
      </w:r>
      <w:r w:rsidRPr="006C5D3B">
        <w:rPr>
          <w:color w:val="000000" w:themeColor="text1"/>
          <w:spacing w:val="-1"/>
          <w:u w:color="000000" w:themeColor="text1"/>
        </w:rPr>
        <w:t xml:space="preserve"> </w:t>
      </w:r>
      <w:r w:rsidRPr="006C5D3B">
        <w:rPr>
          <w:color w:val="000000" w:themeColor="text1"/>
          <w:u w:color="000000" w:themeColor="text1"/>
        </w:rPr>
        <w:t>to</w:t>
      </w:r>
      <w:r w:rsidRPr="006C5D3B">
        <w:rPr>
          <w:color w:val="000000" w:themeColor="text1"/>
          <w:spacing w:val="-1"/>
          <w:u w:color="000000" w:themeColor="text1"/>
        </w:rPr>
        <w:t xml:space="preserve"> </w:t>
      </w:r>
      <w:r w:rsidRPr="006C5D3B">
        <w:rPr>
          <w:color w:val="000000" w:themeColor="text1"/>
          <w:u w:color="000000" w:themeColor="text1"/>
        </w:rPr>
        <w:t xml:space="preserve">prompt </w:t>
      </w:r>
      <w:r w:rsidRPr="006C5D3B">
        <w:rPr>
          <w:color w:val="000000" w:themeColor="text1"/>
          <w:spacing w:val="-2"/>
          <w:u w:color="000000" w:themeColor="text1"/>
        </w:rPr>
        <w:t>restocking.</w:t>
      </w:r>
    </w:p>
    <w:p w14:paraId="09FEA132" w14:textId="77777777" w:rsidR="006C5D3B" w:rsidRPr="006C5D3B" w:rsidRDefault="006C5D3B" w:rsidP="006C5D3B">
      <w:pPr>
        <w:pStyle w:val="Heading1"/>
        <w:tabs>
          <w:tab w:val="left" w:pos="353"/>
        </w:tabs>
        <w:rPr>
          <w:color w:val="000000" w:themeColor="text1"/>
          <w:sz w:val="42"/>
          <w:u w:color="000000" w:themeColor="text1"/>
        </w:rPr>
      </w:pPr>
      <w:r w:rsidRPr="006C5D3B">
        <w:rPr>
          <w:color w:val="000000" w:themeColor="text1"/>
          <w:u w:color="000000" w:themeColor="text1"/>
        </w:rPr>
        <w:t>Expected</w:t>
      </w:r>
      <w:r w:rsidRPr="006C5D3B">
        <w:rPr>
          <w:color w:val="000000" w:themeColor="text1"/>
          <w:spacing w:val="-17"/>
          <w:u w:color="000000" w:themeColor="text1"/>
        </w:rPr>
        <w:t xml:space="preserve"> </w:t>
      </w:r>
      <w:r w:rsidRPr="006C5D3B">
        <w:rPr>
          <w:color w:val="000000" w:themeColor="text1"/>
          <w:spacing w:val="-2"/>
          <w:u w:color="000000" w:themeColor="text1"/>
        </w:rPr>
        <w:t>outcomes</w:t>
      </w:r>
    </w:p>
    <w:p w14:paraId="087AAB92" w14:textId="77777777" w:rsidR="006C5D3B" w:rsidRPr="00DE056C" w:rsidRDefault="006C5D3B" w:rsidP="006C5D3B">
      <w:pPr>
        <w:pStyle w:val="BodyText"/>
        <w:spacing w:before="43"/>
        <w:rPr>
          <w:b/>
          <w:i/>
          <w:u w:color="000000" w:themeColor="text1"/>
        </w:rPr>
      </w:pPr>
    </w:p>
    <w:p w14:paraId="6514C08D" w14:textId="77777777" w:rsidR="006C5D3B" w:rsidRPr="00DE056C" w:rsidRDefault="006C5D3B" w:rsidP="006C5D3B">
      <w:pPr>
        <w:pStyle w:val="BodyText"/>
        <w:ind w:left="23"/>
        <w:rPr>
          <w:u w:color="000000" w:themeColor="text1"/>
        </w:rPr>
      </w:pPr>
      <w:r w:rsidRPr="00DE056C">
        <w:rPr>
          <w:u w:color="000000" w:themeColor="text1"/>
        </w:rPr>
        <w:t>Upon</w:t>
      </w:r>
      <w:r w:rsidRPr="00DE056C">
        <w:rPr>
          <w:spacing w:val="-2"/>
          <w:u w:color="000000" w:themeColor="text1"/>
        </w:rPr>
        <w:t xml:space="preserve"> </w:t>
      </w:r>
      <w:r w:rsidRPr="00DE056C">
        <w:rPr>
          <w:u w:color="000000" w:themeColor="text1"/>
        </w:rPr>
        <w:t>successful</w:t>
      </w:r>
      <w:r w:rsidRPr="00DE056C">
        <w:rPr>
          <w:spacing w:val="1"/>
          <w:u w:color="000000" w:themeColor="text1"/>
        </w:rPr>
        <w:t xml:space="preserve"> </w:t>
      </w:r>
      <w:r w:rsidRPr="00DE056C">
        <w:rPr>
          <w:u w:color="000000" w:themeColor="text1"/>
        </w:rPr>
        <w:t>completion,</w:t>
      </w:r>
      <w:r w:rsidRPr="00DE056C">
        <w:rPr>
          <w:spacing w:val="-1"/>
          <w:u w:color="000000" w:themeColor="text1"/>
        </w:rPr>
        <w:t xml:space="preserve"> </w:t>
      </w:r>
      <w:r w:rsidRPr="00DE056C">
        <w:rPr>
          <w:u w:color="000000" w:themeColor="text1"/>
        </w:rPr>
        <w:t>this</w:t>
      </w:r>
      <w:r w:rsidRPr="00DE056C">
        <w:rPr>
          <w:spacing w:val="-1"/>
          <w:u w:color="000000" w:themeColor="text1"/>
        </w:rPr>
        <w:t xml:space="preserve"> </w:t>
      </w:r>
      <w:r w:rsidRPr="00DE056C">
        <w:rPr>
          <w:u w:color="000000" w:themeColor="text1"/>
        </w:rPr>
        <w:t>project</w:t>
      </w:r>
      <w:r w:rsidRPr="00DE056C">
        <w:rPr>
          <w:spacing w:val="-1"/>
          <w:u w:color="000000" w:themeColor="text1"/>
        </w:rPr>
        <w:t xml:space="preserve"> </w:t>
      </w:r>
      <w:r w:rsidRPr="00DE056C">
        <w:rPr>
          <w:u w:color="000000" w:themeColor="text1"/>
        </w:rPr>
        <w:t>is</w:t>
      </w:r>
      <w:r w:rsidRPr="00DE056C">
        <w:rPr>
          <w:spacing w:val="-1"/>
          <w:u w:color="000000" w:themeColor="text1"/>
        </w:rPr>
        <w:t xml:space="preserve"> </w:t>
      </w:r>
      <w:r w:rsidRPr="00DE056C">
        <w:rPr>
          <w:u w:color="000000" w:themeColor="text1"/>
        </w:rPr>
        <w:t>expected</w:t>
      </w:r>
      <w:r w:rsidRPr="00DE056C">
        <w:rPr>
          <w:spacing w:val="-1"/>
          <w:u w:color="000000" w:themeColor="text1"/>
        </w:rPr>
        <w:t xml:space="preserve"> </w:t>
      </w:r>
      <w:r w:rsidRPr="00DE056C">
        <w:rPr>
          <w:u w:color="000000" w:themeColor="text1"/>
        </w:rPr>
        <w:t>to</w:t>
      </w:r>
      <w:r w:rsidRPr="00DE056C">
        <w:rPr>
          <w:spacing w:val="-1"/>
          <w:u w:color="000000" w:themeColor="text1"/>
        </w:rPr>
        <w:t xml:space="preserve"> </w:t>
      </w:r>
      <w:r w:rsidRPr="00DE056C">
        <w:rPr>
          <w:spacing w:val="-2"/>
          <w:u w:color="000000" w:themeColor="text1"/>
        </w:rPr>
        <w:t>deliver:</w:t>
      </w:r>
    </w:p>
    <w:p w14:paraId="682BCA1F" w14:textId="77777777" w:rsidR="006C5D3B" w:rsidRPr="00DE056C" w:rsidRDefault="006C5D3B" w:rsidP="006C5D3B">
      <w:pPr>
        <w:pStyle w:val="BodyText"/>
        <w:spacing w:before="7"/>
        <w:rPr>
          <w:u w:color="000000" w:themeColor="text1"/>
        </w:rPr>
      </w:pPr>
    </w:p>
    <w:p w14:paraId="72F5EC7D" w14:textId="77777777" w:rsidR="006C5D3B" w:rsidRPr="00DE056C" w:rsidRDefault="006C5D3B" w:rsidP="006C5D3B">
      <w:pPr>
        <w:pStyle w:val="ListParagraph"/>
        <w:widowControl w:val="0"/>
        <w:numPr>
          <w:ilvl w:val="1"/>
          <w:numId w:val="11"/>
        </w:numPr>
        <w:tabs>
          <w:tab w:val="left" w:pos="743"/>
        </w:tabs>
        <w:autoSpaceDE w:val="0"/>
        <w:autoSpaceDN w:val="0"/>
        <w:spacing w:after="0" w:line="240" w:lineRule="auto"/>
        <w:contextualSpacing w:val="0"/>
        <w:rPr>
          <w:rFonts w:ascii="Symbol" w:hAnsi="Symbol"/>
          <w:sz w:val="24"/>
          <w:u w:color="000000" w:themeColor="text1"/>
        </w:rPr>
      </w:pPr>
      <w:r w:rsidRPr="00DE056C">
        <w:rPr>
          <w:sz w:val="24"/>
          <w:u w:color="000000" w:themeColor="text1"/>
        </w:rPr>
        <w:t>A</w:t>
      </w:r>
      <w:r w:rsidRPr="00DE056C">
        <w:rPr>
          <w:spacing w:val="-1"/>
          <w:sz w:val="24"/>
          <w:u w:color="000000" w:themeColor="text1"/>
        </w:rPr>
        <w:t xml:space="preserve"> </w:t>
      </w:r>
      <w:r w:rsidRPr="00DE056C">
        <w:rPr>
          <w:sz w:val="24"/>
          <w:u w:color="000000" w:themeColor="text1"/>
        </w:rPr>
        <w:t>fully</w:t>
      </w:r>
      <w:r w:rsidRPr="00DE056C">
        <w:rPr>
          <w:spacing w:val="-5"/>
          <w:sz w:val="24"/>
          <w:u w:color="000000" w:themeColor="text1"/>
        </w:rPr>
        <w:t xml:space="preserve"> </w:t>
      </w:r>
      <w:r w:rsidRPr="00DE056C">
        <w:rPr>
          <w:sz w:val="24"/>
          <w:u w:color="000000" w:themeColor="text1"/>
        </w:rPr>
        <w:t>operational web application for small-scale</w:t>
      </w:r>
      <w:r w:rsidRPr="00DE056C">
        <w:rPr>
          <w:spacing w:val="1"/>
          <w:sz w:val="24"/>
          <w:u w:color="000000" w:themeColor="text1"/>
        </w:rPr>
        <w:t xml:space="preserve"> </w:t>
      </w:r>
      <w:r w:rsidRPr="00DE056C">
        <w:rPr>
          <w:sz w:val="24"/>
          <w:u w:color="000000" w:themeColor="text1"/>
        </w:rPr>
        <w:t>inventory</w:t>
      </w:r>
      <w:r w:rsidRPr="00DE056C">
        <w:rPr>
          <w:spacing w:val="-5"/>
          <w:sz w:val="24"/>
          <w:u w:color="000000" w:themeColor="text1"/>
        </w:rPr>
        <w:t xml:space="preserve"> </w:t>
      </w:r>
      <w:r w:rsidRPr="00DE056C">
        <w:rPr>
          <w:spacing w:val="-2"/>
          <w:sz w:val="24"/>
          <w:u w:color="000000" w:themeColor="text1"/>
        </w:rPr>
        <w:t>management.</w:t>
      </w:r>
    </w:p>
    <w:p w14:paraId="5F7E6075" w14:textId="77777777" w:rsidR="006C5D3B" w:rsidRPr="00DE056C" w:rsidRDefault="006C5D3B" w:rsidP="006C5D3B">
      <w:pPr>
        <w:pStyle w:val="ListParagraph"/>
        <w:widowControl w:val="0"/>
        <w:numPr>
          <w:ilvl w:val="1"/>
          <w:numId w:val="11"/>
        </w:numPr>
        <w:tabs>
          <w:tab w:val="left" w:pos="743"/>
        </w:tabs>
        <w:autoSpaceDE w:val="0"/>
        <w:autoSpaceDN w:val="0"/>
        <w:spacing w:before="44" w:after="0" w:line="240" w:lineRule="auto"/>
        <w:contextualSpacing w:val="0"/>
        <w:rPr>
          <w:rFonts w:ascii="Symbol" w:hAnsi="Symbol"/>
          <w:sz w:val="24"/>
          <w:u w:color="000000" w:themeColor="text1"/>
        </w:rPr>
      </w:pPr>
      <w:r w:rsidRPr="00DE056C">
        <w:rPr>
          <w:sz w:val="24"/>
          <w:u w:color="000000" w:themeColor="text1"/>
        </w:rPr>
        <w:t>Secure</w:t>
      </w:r>
      <w:r w:rsidRPr="00DE056C">
        <w:rPr>
          <w:spacing w:val="-5"/>
          <w:sz w:val="24"/>
          <w:u w:color="000000" w:themeColor="text1"/>
        </w:rPr>
        <w:t xml:space="preserve"> </w:t>
      </w:r>
      <w:r w:rsidRPr="00DE056C">
        <w:rPr>
          <w:sz w:val="24"/>
          <w:u w:color="000000" w:themeColor="text1"/>
        </w:rPr>
        <w:t>and structured</w:t>
      </w:r>
      <w:r w:rsidRPr="00DE056C">
        <w:rPr>
          <w:spacing w:val="-1"/>
          <w:sz w:val="24"/>
          <w:u w:color="000000" w:themeColor="text1"/>
        </w:rPr>
        <w:t xml:space="preserve"> </w:t>
      </w:r>
      <w:r w:rsidRPr="00DE056C">
        <w:rPr>
          <w:sz w:val="24"/>
          <w:u w:color="000000" w:themeColor="text1"/>
        </w:rPr>
        <w:t>storage</w:t>
      </w:r>
      <w:r w:rsidRPr="00DE056C">
        <w:rPr>
          <w:spacing w:val="-1"/>
          <w:sz w:val="24"/>
          <w:u w:color="000000" w:themeColor="text1"/>
        </w:rPr>
        <w:t xml:space="preserve"> </w:t>
      </w:r>
      <w:r w:rsidRPr="00DE056C">
        <w:rPr>
          <w:sz w:val="24"/>
          <w:u w:color="000000" w:themeColor="text1"/>
        </w:rPr>
        <w:t>of</w:t>
      </w:r>
      <w:r w:rsidRPr="00DE056C">
        <w:rPr>
          <w:spacing w:val="-1"/>
          <w:sz w:val="24"/>
          <w:u w:color="000000" w:themeColor="text1"/>
        </w:rPr>
        <w:t xml:space="preserve"> </w:t>
      </w:r>
      <w:r w:rsidRPr="00DE056C">
        <w:rPr>
          <w:sz w:val="24"/>
          <w:u w:color="000000" w:themeColor="text1"/>
        </w:rPr>
        <w:t>inventory</w:t>
      </w:r>
      <w:r w:rsidRPr="00DE056C">
        <w:rPr>
          <w:spacing w:val="-5"/>
          <w:sz w:val="24"/>
          <w:u w:color="000000" w:themeColor="text1"/>
        </w:rPr>
        <w:t xml:space="preserve"> </w:t>
      </w:r>
      <w:r w:rsidRPr="00DE056C">
        <w:rPr>
          <w:sz w:val="24"/>
          <w:u w:color="000000" w:themeColor="text1"/>
        </w:rPr>
        <w:t>data within</w:t>
      </w:r>
      <w:r w:rsidRPr="00DE056C">
        <w:rPr>
          <w:spacing w:val="-1"/>
          <w:sz w:val="24"/>
          <w:u w:color="000000" w:themeColor="text1"/>
        </w:rPr>
        <w:t xml:space="preserve"> </w:t>
      </w:r>
      <w:r w:rsidRPr="00DE056C">
        <w:rPr>
          <w:sz w:val="24"/>
          <w:u w:color="000000" w:themeColor="text1"/>
        </w:rPr>
        <w:t>a</w:t>
      </w:r>
      <w:r w:rsidRPr="00DE056C">
        <w:rPr>
          <w:spacing w:val="-1"/>
          <w:sz w:val="24"/>
          <w:u w:color="000000" w:themeColor="text1"/>
        </w:rPr>
        <w:t xml:space="preserve"> </w:t>
      </w:r>
      <w:r w:rsidRPr="00DE056C">
        <w:rPr>
          <w:sz w:val="24"/>
          <w:u w:color="000000" w:themeColor="text1"/>
        </w:rPr>
        <w:t>MySQL</w:t>
      </w:r>
      <w:r w:rsidRPr="00DE056C">
        <w:rPr>
          <w:spacing w:val="-3"/>
          <w:sz w:val="24"/>
          <w:u w:color="000000" w:themeColor="text1"/>
        </w:rPr>
        <w:t xml:space="preserve"> </w:t>
      </w:r>
      <w:r w:rsidRPr="00DE056C">
        <w:rPr>
          <w:spacing w:val="-2"/>
          <w:sz w:val="24"/>
          <w:u w:color="000000" w:themeColor="text1"/>
        </w:rPr>
        <w:t>database.</w:t>
      </w:r>
    </w:p>
    <w:p w14:paraId="0E475BD2" w14:textId="77777777" w:rsidR="006C5D3B" w:rsidRPr="00DE056C" w:rsidRDefault="006C5D3B" w:rsidP="006C5D3B">
      <w:pPr>
        <w:pStyle w:val="ListParagraph"/>
        <w:widowControl w:val="0"/>
        <w:numPr>
          <w:ilvl w:val="1"/>
          <w:numId w:val="11"/>
        </w:numPr>
        <w:tabs>
          <w:tab w:val="left" w:pos="743"/>
        </w:tabs>
        <w:autoSpaceDE w:val="0"/>
        <w:autoSpaceDN w:val="0"/>
        <w:spacing w:before="42" w:after="0" w:line="240" w:lineRule="auto"/>
        <w:contextualSpacing w:val="0"/>
        <w:rPr>
          <w:rFonts w:ascii="Symbol" w:hAnsi="Symbol"/>
          <w:sz w:val="24"/>
          <w:u w:color="000000" w:themeColor="text1"/>
        </w:rPr>
      </w:pPr>
      <w:r w:rsidRPr="00DE056C">
        <w:rPr>
          <w:sz w:val="24"/>
          <w:u w:color="000000" w:themeColor="text1"/>
        </w:rPr>
        <w:t>An</w:t>
      </w:r>
      <w:r w:rsidRPr="00DE056C">
        <w:rPr>
          <w:spacing w:val="-2"/>
          <w:sz w:val="24"/>
          <w:u w:color="000000" w:themeColor="text1"/>
        </w:rPr>
        <w:t xml:space="preserve"> </w:t>
      </w:r>
      <w:r w:rsidRPr="00DE056C">
        <w:rPr>
          <w:sz w:val="24"/>
          <w:u w:color="000000" w:themeColor="text1"/>
        </w:rPr>
        <w:t>intuitive</w:t>
      </w:r>
      <w:r w:rsidRPr="00DE056C">
        <w:rPr>
          <w:spacing w:val="-2"/>
          <w:sz w:val="24"/>
          <w:u w:color="000000" w:themeColor="text1"/>
        </w:rPr>
        <w:t xml:space="preserve"> </w:t>
      </w:r>
      <w:r w:rsidRPr="00DE056C">
        <w:rPr>
          <w:sz w:val="24"/>
          <w:u w:color="000000" w:themeColor="text1"/>
        </w:rPr>
        <w:t>front-end</w:t>
      </w:r>
      <w:r w:rsidRPr="00DE056C">
        <w:rPr>
          <w:spacing w:val="-1"/>
          <w:sz w:val="24"/>
          <w:u w:color="000000" w:themeColor="text1"/>
        </w:rPr>
        <w:t xml:space="preserve"> </w:t>
      </w:r>
      <w:r w:rsidRPr="00DE056C">
        <w:rPr>
          <w:sz w:val="24"/>
          <w:u w:color="000000" w:themeColor="text1"/>
        </w:rPr>
        <w:t>interface</w:t>
      </w:r>
      <w:r w:rsidRPr="00DE056C">
        <w:rPr>
          <w:spacing w:val="-2"/>
          <w:sz w:val="24"/>
          <w:u w:color="000000" w:themeColor="text1"/>
        </w:rPr>
        <w:t xml:space="preserve"> </w:t>
      </w:r>
      <w:r w:rsidRPr="00DE056C">
        <w:rPr>
          <w:sz w:val="24"/>
          <w:u w:color="000000" w:themeColor="text1"/>
        </w:rPr>
        <w:t>that</w:t>
      </w:r>
      <w:r w:rsidRPr="00DE056C">
        <w:rPr>
          <w:spacing w:val="-2"/>
          <w:sz w:val="24"/>
          <w:u w:color="000000" w:themeColor="text1"/>
        </w:rPr>
        <w:t xml:space="preserve"> </w:t>
      </w:r>
      <w:r w:rsidRPr="00DE056C">
        <w:rPr>
          <w:sz w:val="24"/>
          <w:u w:color="000000" w:themeColor="text1"/>
        </w:rPr>
        <w:t>promotes</w:t>
      </w:r>
      <w:r w:rsidRPr="00DE056C">
        <w:rPr>
          <w:spacing w:val="1"/>
          <w:sz w:val="24"/>
          <w:u w:color="000000" w:themeColor="text1"/>
        </w:rPr>
        <w:t xml:space="preserve"> </w:t>
      </w:r>
      <w:r w:rsidRPr="00DE056C">
        <w:rPr>
          <w:sz w:val="24"/>
          <w:u w:color="000000" w:themeColor="text1"/>
        </w:rPr>
        <w:t>ease of</w:t>
      </w:r>
      <w:r w:rsidRPr="00DE056C">
        <w:rPr>
          <w:spacing w:val="-1"/>
          <w:sz w:val="24"/>
          <w:u w:color="000000" w:themeColor="text1"/>
        </w:rPr>
        <w:t xml:space="preserve"> </w:t>
      </w:r>
      <w:r w:rsidRPr="00DE056C">
        <w:rPr>
          <w:spacing w:val="-4"/>
          <w:sz w:val="24"/>
          <w:u w:color="000000" w:themeColor="text1"/>
        </w:rPr>
        <w:t>use.</w:t>
      </w:r>
    </w:p>
    <w:p w14:paraId="629A4FAB" w14:textId="77777777" w:rsidR="006C5D3B" w:rsidRPr="00DE056C" w:rsidRDefault="006C5D3B" w:rsidP="006C5D3B">
      <w:pPr>
        <w:pStyle w:val="ListParagraph"/>
        <w:widowControl w:val="0"/>
        <w:numPr>
          <w:ilvl w:val="1"/>
          <w:numId w:val="11"/>
        </w:numPr>
        <w:tabs>
          <w:tab w:val="left" w:pos="743"/>
        </w:tabs>
        <w:autoSpaceDE w:val="0"/>
        <w:autoSpaceDN w:val="0"/>
        <w:spacing w:before="45" w:after="0"/>
        <w:ind w:right="623"/>
        <w:contextualSpacing w:val="0"/>
        <w:rPr>
          <w:rFonts w:ascii="Symbol" w:hAnsi="Symbol"/>
          <w:sz w:val="24"/>
          <w:u w:color="000000" w:themeColor="text1"/>
        </w:rPr>
      </w:pPr>
      <w:r w:rsidRPr="00DE056C">
        <w:rPr>
          <w:sz w:val="24"/>
          <w:u w:color="000000" w:themeColor="text1"/>
        </w:rPr>
        <w:t>Enhanced</w:t>
      </w:r>
      <w:r w:rsidRPr="00DE056C">
        <w:rPr>
          <w:spacing w:val="-4"/>
          <w:sz w:val="24"/>
          <w:u w:color="000000" w:themeColor="text1"/>
        </w:rPr>
        <w:t xml:space="preserve"> </w:t>
      </w:r>
      <w:r w:rsidRPr="00DE056C">
        <w:rPr>
          <w:sz w:val="24"/>
          <w:u w:color="000000" w:themeColor="text1"/>
        </w:rPr>
        <w:t>understanding</w:t>
      </w:r>
      <w:r w:rsidRPr="00DE056C">
        <w:rPr>
          <w:spacing w:val="-5"/>
          <w:sz w:val="24"/>
          <w:u w:color="000000" w:themeColor="text1"/>
        </w:rPr>
        <w:t xml:space="preserve"> </w:t>
      </w:r>
      <w:r w:rsidRPr="00DE056C">
        <w:rPr>
          <w:sz w:val="24"/>
          <w:u w:color="000000" w:themeColor="text1"/>
        </w:rPr>
        <w:t>of</w:t>
      </w:r>
      <w:r w:rsidRPr="00DE056C">
        <w:rPr>
          <w:spacing w:val="-4"/>
          <w:sz w:val="24"/>
          <w:u w:color="000000" w:themeColor="text1"/>
        </w:rPr>
        <w:t xml:space="preserve"> </w:t>
      </w:r>
      <w:r w:rsidRPr="00DE056C">
        <w:rPr>
          <w:sz w:val="24"/>
          <w:u w:color="000000" w:themeColor="text1"/>
        </w:rPr>
        <w:t>PHP-MySQL</w:t>
      </w:r>
      <w:r w:rsidRPr="00DE056C">
        <w:rPr>
          <w:spacing w:val="-7"/>
          <w:sz w:val="24"/>
          <w:u w:color="000000" w:themeColor="text1"/>
        </w:rPr>
        <w:t xml:space="preserve"> </w:t>
      </w:r>
      <w:r w:rsidRPr="00DE056C">
        <w:rPr>
          <w:sz w:val="24"/>
          <w:u w:color="000000" w:themeColor="text1"/>
        </w:rPr>
        <w:t>integration</w:t>
      </w:r>
      <w:r w:rsidRPr="00DE056C">
        <w:rPr>
          <w:spacing w:val="-4"/>
          <w:sz w:val="24"/>
          <w:u w:color="000000" w:themeColor="text1"/>
        </w:rPr>
        <w:t xml:space="preserve"> </w:t>
      </w:r>
      <w:r w:rsidRPr="00DE056C">
        <w:rPr>
          <w:sz w:val="24"/>
          <w:u w:color="000000" w:themeColor="text1"/>
        </w:rPr>
        <w:t>and</w:t>
      </w:r>
      <w:r w:rsidRPr="00DE056C">
        <w:rPr>
          <w:spacing w:val="-4"/>
          <w:sz w:val="24"/>
          <w:u w:color="000000" w:themeColor="text1"/>
        </w:rPr>
        <w:t xml:space="preserve"> </w:t>
      </w:r>
      <w:r w:rsidRPr="00DE056C">
        <w:rPr>
          <w:sz w:val="24"/>
          <w:u w:color="000000" w:themeColor="text1"/>
        </w:rPr>
        <w:t>the</w:t>
      </w:r>
      <w:r w:rsidRPr="00DE056C">
        <w:rPr>
          <w:spacing w:val="-4"/>
          <w:sz w:val="24"/>
          <w:u w:color="000000" w:themeColor="text1"/>
        </w:rPr>
        <w:t xml:space="preserve"> </w:t>
      </w:r>
      <w:r w:rsidRPr="00DE056C">
        <w:rPr>
          <w:sz w:val="24"/>
          <w:u w:color="000000" w:themeColor="text1"/>
        </w:rPr>
        <w:t>CRUD</w:t>
      </w:r>
      <w:r w:rsidRPr="00DE056C">
        <w:rPr>
          <w:spacing w:val="-5"/>
          <w:sz w:val="24"/>
          <w:u w:color="000000" w:themeColor="text1"/>
        </w:rPr>
        <w:t xml:space="preserve"> </w:t>
      </w:r>
      <w:r w:rsidRPr="00DE056C">
        <w:rPr>
          <w:sz w:val="24"/>
          <w:u w:color="000000" w:themeColor="text1"/>
        </w:rPr>
        <w:t>application model in practice.</w:t>
      </w:r>
    </w:p>
    <w:p w14:paraId="01ADDCBE" w14:textId="77777777" w:rsidR="006C5D3B" w:rsidRPr="006C5D3B" w:rsidRDefault="006C5D3B" w:rsidP="006C5D3B">
      <w:pPr>
        <w:pStyle w:val="Heading1"/>
        <w:rPr>
          <w:color w:val="000000" w:themeColor="text1"/>
        </w:rPr>
      </w:pPr>
      <w:r w:rsidRPr="006C5D3B">
        <w:rPr>
          <w:color w:val="000000" w:themeColor="text1"/>
          <w:spacing w:val="-2"/>
          <w:u w:color="000000" w:themeColor="text1"/>
        </w:rPr>
        <w:lastRenderedPageBreak/>
        <w:t>Conclusion</w:t>
      </w:r>
    </w:p>
    <w:p w14:paraId="05FA174E" w14:textId="77777777" w:rsidR="006C5D3B" w:rsidRPr="00DE056C" w:rsidRDefault="006C5D3B" w:rsidP="006C5D3B">
      <w:pPr>
        <w:pStyle w:val="BodyText"/>
        <w:spacing w:before="236" w:line="278" w:lineRule="auto"/>
        <w:ind w:left="23" w:right="66"/>
      </w:pPr>
      <w:r w:rsidRPr="00DE056C">
        <w:t>This inventory</w:t>
      </w:r>
      <w:r w:rsidRPr="00DE056C">
        <w:rPr>
          <w:spacing w:val="-4"/>
        </w:rPr>
        <w:t xml:space="preserve"> </w:t>
      </w:r>
      <w:r w:rsidRPr="00DE056C">
        <w:t>management system is designed not only</w:t>
      </w:r>
      <w:r w:rsidRPr="00DE056C">
        <w:rPr>
          <w:spacing w:val="-4"/>
        </w:rPr>
        <w:t xml:space="preserve"> </w:t>
      </w:r>
      <w:r w:rsidRPr="00DE056C">
        <w:t>to assist shopkeepers in maintaining real-time</w:t>
      </w:r>
      <w:r w:rsidRPr="00DE056C">
        <w:rPr>
          <w:spacing w:val="-3"/>
        </w:rPr>
        <w:t xml:space="preserve"> </w:t>
      </w:r>
      <w:r w:rsidRPr="00DE056C">
        <w:t>stock</w:t>
      </w:r>
      <w:r w:rsidRPr="00DE056C">
        <w:rPr>
          <w:spacing w:val="-3"/>
        </w:rPr>
        <w:t xml:space="preserve"> </w:t>
      </w:r>
      <w:r w:rsidRPr="00DE056C">
        <w:t>control</w:t>
      </w:r>
      <w:r w:rsidRPr="00DE056C">
        <w:rPr>
          <w:spacing w:val="-3"/>
        </w:rPr>
        <w:t xml:space="preserve"> </w:t>
      </w:r>
      <w:r w:rsidRPr="00DE056C">
        <w:t>but</w:t>
      </w:r>
      <w:r w:rsidRPr="00DE056C">
        <w:rPr>
          <w:spacing w:val="-3"/>
        </w:rPr>
        <w:t xml:space="preserve"> </w:t>
      </w:r>
      <w:r w:rsidRPr="00DE056C">
        <w:t>also</w:t>
      </w:r>
      <w:r w:rsidRPr="00DE056C">
        <w:rPr>
          <w:spacing w:val="-3"/>
        </w:rPr>
        <w:t xml:space="preserve"> </w:t>
      </w:r>
      <w:r w:rsidRPr="00DE056C">
        <w:t>to</w:t>
      </w:r>
      <w:r w:rsidRPr="00DE056C">
        <w:rPr>
          <w:spacing w:val="-3"/>
        </w:rPr>
        <w:t xml:space="preserve"> </w:t>
      </w:r>
      <w:r w:rsidRPr="00DE056C">
        <w:t>serve</w:t>
      </w:r>
      <w:r w:rsidRPr="00DE056C">
        <w:rPr>
          <w:spacing w:val="-5"/>
        </w:rPr>
        <w:t xml:space="preserve"> </w:t>
      </w:r>
      <w:r w:rsidRPr="00DE056C">
        <w:t>as</w:t>
      </w:r>
      <w:r w:rsidRPr="00DE056C">
        <w:rPr>
          <w:spacing w:val="-3"/>
        </w:rPr>
        <w:t xml:space="preserve"> </w:t>
      </w:r>
      <w:r w:rsidRPr="00DE056C">
        <w:t>a</w:t>
      </w:r>
      <w:r w:rsidRPr="00DE056C">
        <w:rPr>
          <w:spacing w:val="-4"/>
        </w:rPr>
        <w:t xml:space="preserve"> </w:t>
      </w:r>
      <w:r w:rsidRPr="00DE056C">
        <w:t>practical</w:t>
      </w:r>
      <w:r w:rsidRPr="00DE056C">
        <w:rPr>
          <w:spacing w:val="-3"/>
        </w:rPr>
        <w:t xml:space="preserve"> </w:t>
      </w:r>
      <w:r w:rsidRPr="00DE056C">
        <w:t>learning</w:t>
      </w:r>
      <w:r w:rsidRPr="00DE056C">
        <w:rPr>
          <w:spacing w:val="-6"/>
        </w:rPr>
        <w:t xml:space="preserve"> </w:t>
      </w:r>
      <w:r w:rsidRPr="00DE056C">
        <w:t>exercise</w:t>
      </w:r>
      <w:r w:rsidRPr="00DE056C">
        <w:rPr>
          <w:spacing w:val="-4"/>
        </w:rPr>
        <w:t xml:space="preserve"> </w:t>
      </w:r>
      <w:r w:rsidRPr="00DE056C">
        <w:t>for connecting</w:t>
      </w:r>
      <w:r w:rsidRPr="00DE056C">
        <w:rPr>
          <w:spacing w:val="-6"/>
        </w:rPr>
        <w:t xml:space="preserve"> </w:t>
      </w:r>
      <w:r w:rsidRPr="00DE056C">
        <w:t>server- side</w:t>
      </w:r>
      <w:r w:rsidRPr="00DE056C">
        <w:rPr>
          <w:spacing w:val="-3"/>
        </w:rPr>
        <w:t xml:space="preserve"> </w:t>
      </w:r>
      <w:r w:rsidRPr="00DE056C">
        <w:t>scripts</w:t>
      </w:r>
      <w:r w:rsidRPr="00DE056C">
        <w:rPr>
          <w:spacing w:val="-3"/>
        </w:rPr>
        <w:t xml:space="preserve"> </w:t>
      </w:r>
      <w:r w:rsidRPr="00DE056C">
        <w:t>with</w:t>
      </w:r>
      <w:r w:rsidRPr="00DE056C">
        <w:rPr>
          <w:spacing w:val="-3"/>
        </w:rPr>
        <w:t xml:space="preserve"> </w:t>
      </w:r>
      <w:r w:rsidRPr="00DE056C">
        <w:t>a</w:t>
      </w:r>
      <w:r w:rsidRPr="00DE056C">
        <w:rPr>
          <w:spacing w:val="-4"/>
        </w:rPr>
        <w:t xml:space="preserve"> </w:t>
      </w:r>
      <w:r w:rsidRPr="00DE056C">
        <w:t>relational</w:t>
      </w:r>
      <w:r w:rsidRPr="00DE056C">
        <w:rPr>
          <w:spacing w:val="-3"/>
        </w:rPr>
        <w:t xml:space="preserve"> </w:t>
      </w:r>
      <w:r w:rsidRPr="00DE056C">
        <w:t>database. It</w:t>
      </w:r>
      <w:r w:rsidRPr="00DE056C">
        <w:rPr>
          <w:spacing w:val="-3"/>
        </w:rPr>
        <w:t xml:space="preserve"> </w:t>
      </w:r>
      <w:r w:rsidRPr="00DE056C">
        <w:t>reflects</w:t>
      </w:r>
      <w:r w:rsidRPr="00DE056C">
        <w:rPr>
          <w:spacing w:val="-3"/>
        </w:rPr>
        <w:t xml:space="preserve"> </w:t>
      </w:r>
      <w:r w:rsidRPr="00DE056C">
        <w:t>key</w:t>
      </w:r>
      <w:r w:rsidRPr="00DE056C">
        <w:rPr>
          <w:spacing w:val="-5"/>
        </w:rPr>
        <w:t xml:space="preserve"> </w:t>
      </w:r>
      <w:r w:rsidRPr="00DE056C">
        <w:t>concepts</w:t>
      </w:r>
      <w:r w:rsidRPr="00DE056C">
        <w:rPr>
          <w:spacing w:val="-3"/>
        </w:rPr>
        <w:t xml:space="preserve"> </w:t>
      </w:r>
      <w:r w:rsidRPr="00DE056C">
        <w:t>in</w:t>
      </w:r>
      <w:r w:rsidRPr="00DE056C">
        <w:rPr>
          <w:spacing w:val="-3"/>
        </w:rPr>
        <w:t xml:space="preserve"> </w:t>
      </w:r>
      <w:r w:rsidRPr="00DE056C">
        <w:t>database</w:t>
      </w:r>
      <w:r w:rsidRPr="00DE056C">
        <w:rPr>
          <w:spacing w:val="-4"/>
        </w:rPr>
        <w:t xml:space="preserve"> </w:t>
      </w:r>
      <w:r w:rsidRPr="00DE056C">
        <w:t>operations</w:t>
      </w:r>
      <w:r w:rsidRPr="00DE056C">
        <w:rPr>
          <w:spacing w:val="-3"/>
        </w:rPr>
        <w:t xml:space="preserve"> </w:t>
      </w:r>
      <w:r w:rsidRPr="00DE056C">
        <w:t>and</w:t>
      </w:r>
      <w:r w:rsidRPr="00DE056C">
        <w:rPr>
          <w:spacing w:val="-3"/>
        </w:rPr>
        <w:t xml:space="preserve"> </w:t>
      </w:r>
      <w:r w:rsidRPr="00DE056C">
        <w:t>user interaction through a web-based interface, making it a strong foundation for more complex inventory solutions in the future</w:t>
      </w:r>
    </w:p>
    <w:p w14:paraId="665CBA3E" w14:textId="77777777" w:rsidR="006C5D3B" w:rsidRPr="00DE056C" w:rsidRDefault="006C5D3B" w:rsidP="006C5D3B">
      <w:pPr>
        <w:pStyle w:val="BodyText"/>
        <w:spacing w:before="236" w:line="278" w:lineRule="auto"/>
        <w:ind w:left="23" w:right="66"/>
      </w:pPr>
    </w:p>
    <w:p w14:paraId="1CEFF5DE" w14:textId="77777777" w:rsidR="006C5D3B" w:rsidRPr="00DE273E" w:rsidRDefault="006C5D3B">
      <w:pPr>
        <w:rPr>
          <w:color w:val="000000" w:themeColor="text1"/>
        </w:rPr>
      </w:pPr>
    </w:p>
    <w:sectPr w:rsidR="006C5D3B" w:rsidRPr="00DE273E" w:rsidSect="006C5D3B">
      <w:pgSz w:w="12240" w:h="15840"/>
      <w:pgMar w:top="1440" w:right="1800" w:bottom="1440" w:left="1800" w:header="720" w:footer="720"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276333A8"/>
    <w:multiLevelType w:val="hybridMultilevel"/>
    <w:tmpl w:val="B9769694"/>
    <w:lvl w:ilvl="0" w:tplc="FFFFFFFF">
      <w:start w:val="1"/>
      <w:numFmt w:val="decimal"/>
      <w:lvlText w:val="%1."/>
      <w:lvlJc w:val="left"/>
      <w:pPr>
        <w:ind w:left="425" w:hanging="402"/>
        <w:jc w:val="left"/>
      </w:pPr>
      <w:rPr>
        <w:rFonts w:hint="default"/>
        <w:spacing w:val="0"/>
        <w:w w:val="93"/>
        <w:u w:val="single" w:color="205E99"/>
        <w:lang w:val="en-US" w:eastAsia="en-US" w:bidi="ar-SA"/>
      </w:rPr>
    </w:lvl>
    <w:lvl w:ilvl="1" w:tplc="FFFFFFFF">
      <w:numFmt w:val="bullet"/>
      <w:lvlText w:val=""/>
      <w:lvlJc w:val="left"/>
      <w:pPr>
        <w:ind w:left="743" w:hanging="360"/>
      </w:pPr>
      <w:rPr>
        <w:rFonts w:ascii="Symbol" w:eastAsia="Symbol" w:hAnsi="Symbol" w:cs="Symbol" w:hint="default"/>
        <w:spacing w:val="0"/>
        <w:w w:val="100"/>
        <w:lang w:val="en-US" w:eastAsia="en-US" w:bidi="ar-SA"/>
      </w:rPr>
    </w:lvl>
    <w:lvl w:ilvl="2" w:tplc="FFFFFFFF">
      <w:numFmt w:val="bullet"/>
      <w:lvlText w:val="•"/>
      <w:lvlJc w:val="left"/>
      <w:pPr>
        <w:ind w:left="1665" w:hanging="360"/>
      </w:pPr>
      <w:rPr>
        <w:rFonts w:hint="default"/>
        <w:lang w:val="en-US" w:eastAsia="en-US" w:bidi="ar-SA"/>
      </w:rPr>
    </w:lvl>
    <w:lvl w:ilvl="3" w:tplc="FFFFFFFF">
      <w:numFmt w:val="bullet"/>
      <w:lvlText w:val="•"/>
      <w:lvlJc w:val="left"/>
      <w:pPr>
        <w:ind w:left="2591" w:hanging="360"/>
      </w:pPr>
      <w:rPr>
        <w:rFonts w:hint="default"/>
        <w:lang w:val="en-US" w:eastAsia="en-US" w:bidi="ar-SA"/>
      </w:rPr>
    </w:lvl>
    <w:lvl w:ilvl="4" w:tplc="FFFFFFFF">
      <w:numFmt w:val="bullet"/>
      <w:lvlText w:val="•"/>
      <w:lvlJc w:val="left"/>
      <w:pPr>
        <w:ind w:left="3517" w:hanging="360"/>
      </w:pPr>
      <w:rPr>
        <w:rFonts w:hint="default"/>
        <w:lang w:val="en-US" w:eastAsia="en-US" w:bidi="ar-SA"/>
      </w:rPr>
    </w:lvl>
    <w:lvl w:ilvl="5" w:tplc="FFFFFFFF">
      <w:numFmt w:val="bullet"/>
      <w:lvlText w:val="•"/>
      <w:lvlJc w:val="left"/>
      <w:pPr>
        <w:ind w:left="4443" w:hanging="360"/>
      </w:pPr>
      <w:rPr>
        <w:rFonts w:hint="default"/>
        <w:lang w:val="en-US" w:eastAsia="en-US" w:bidi="ar-SA"/>
      </w:rPr>
    </w:lvl>
    <w:lvl w:ilvl="6" w:tplc="FFFFFFFF">
      <w:numFmt w:val="bullet"/>
      <w:lvlText w:val="•"/>
      <w:lvlJc w:val="left"/>
      <w:pPr>
        <w:ind w:left="5369" w:hanging="360"/>
      </w:pPr>
      <w:rPr>
        <w:rFonts w:hint="default"/>
        <w:lang w:val="en-US" w:eastAsia="en-US" w:bidi="ar-SA"/>
      </w:rPr>
    </w:lvl>
    <w:lvl w:ilvl="7" w:tplc="FFFFFFFF">
      <w:numFmt w:val="bullet"/>
      <w:lvlText w:val="•"/>
      <w:lvlJc w:val="left"/>
      <w:pPr>
        <w:ind w:left="6294" w:hanging="360"/>
      </w:pPr>
      <w:rPr>
        <w:rFonts w:hint="default"/>
        <w:lang w:val="en-US" w:eastAsia="en-US" w:bidi="ar-SA"/>
      </w:rPr>
    </w:lvl>
    <w:lvl w:ilvl="8" w:tplc="FFFFFFFF">
      <w:numFmt w:val="bullet"/>
      <w:lvlText w:val="•"/>
      <w:lvlJc w:val="left"/>
      <w:pPr>
        <w:ind w:left="7220" w:hanging="360"/>
      </w:pPr>
      <w:rPr>
        <w:rFonts w:hint="default"/>
        <w:lang w:val="en-US" w:eastAsia="en-US" w:bidi="ar-SA"/>
      </w:rPr>
    </w:lvl>
  </w:abstractNum>
  <w:abstractNum w:abstractNumId="10" w15:restartNumberingAfterBreak="0">
    <w:nsid w:val="69151D07"/>
    <w:multiLevelType w:val="hybridMultilevel"/>
    <w:tmpl w:val="B9769694"/>
    <w:lvl w:ilvl="0" w:tplc="57E67EEC">
      <w:start w:val="1"/>
      <w:numFmt w:val="decimal"/>
      <w:lvlText w:val="%1."/>
      <w:lvlJc w:val="left"/>
      <w:pPr>
        <w:ind w:left="425" w:hanging="402"/>
        <w:jc w:val="left"/>
      </w:pPr>
      <w:rPr>
        <w:rFonts w:hint="default"/>
        <w:spacing w:val="0"/>
        <w:w w:val="93"/>
        <w:u w:val="single" w:color="205E99"/>
        <w:lang w:val="en-US" w:eastAsia="en-US" w:bidi="ar-SA"/>
      </w:rPr>
    </w:lvl>
    <w:lvl w:ilvl="1" w:tplc="8466C12A">
      <w:numFmt w:val="bullet"/>
      <w:lvlText w:val=""/>
      <w:lvlJc w:val="left"/>
      <w:pPr>
        <w:ind w:left="743" w:hanging="360"/>
      </w:pPr>
      <w:rPr>
        <w:rFonts w:ascii="Symbol" w:eastAsia="Symbol" w:hAnsi="Symbol" w:cs="Symbol" w:hint="default"/>
        <w:spacing w:val="0"/>
        <w:w w:val="100"/>
        <w:lang w:val="en-US" w:eastAsia="en-US" w:bidi="ar-SA"/>
      </w:rPr>
    </w:lvl>
    <w:lvl w:ilvl="2" w:tplc="E24AABC0">
      <w:numFmt w:val="bullet"/>
      <w:lvlText w:val="•"/>
      <w:lvlJc w:val="left"/>
      <w:pPr>
        <w:ind w:left="1665" w:hanging="360"/>
      </w:pPr>
      <w:rPr>
        <w:rFonts w:hint="default"/>
        <w:lang w:val="en-US" w:eastAsia="en-US" w:bidi="ar-SA"/>
      </w:rPr>
    </w:lvl>
    <w:lvl w:ilvl="3" w:tplc="90BACF3A">
      <w:numFmt w:val="bullet"/>
      <w:lvlText w:val="•"/>
      <w:lvlJc w:val="left"/>
      <w:pPr>
        <w:ind w:left="2591" w:hanging="360"/>
      </w:pPr>
      <w:rPr>
        <w:rFonts w:hint="default"/>
        <w:lang w:val="en-US" w:eastAsia="en-US" w:bidi="ar-SA"/>
      </w:rPr>
    </w:lvl>
    <w:lvl w:ilvl="4" w:tplc="60D2EC6C">
      <w:numFmt w:val="bullet"/>
      <w:lvlText w:val="•"/>
      <w:lvlJc w:val="left"/>
      <w:pPr>
        <w:ind w:left="3517" w:hanging="360"/>
      </w:pPr>
      <w:rPr>
        <w:rFonts w:hint="default"/>
        <w:lang w:val="en-US" w:eastAsia="en-US" w:bidi="ar-SA"/>
      </w:rPr>
    </w:lvl>
    <w:lvl w:ilvl="5" w:tplc="99EC5E32">
      <w:numFmt w:val="bullet"/>
      <w:lvlText w:val="•"/>
      <w:lvlJc w:val="left"/>
      <w:pPr>
        <w:ind w:left="4443" w:hanging="360"/>
      </w:pPr>
      <w:rPr>
        <w:rFonts w:hint="default"/>
        <w:lang w:val="en-US" w:eastAsia="en-US" w:bidi="ar-SA"/>
      </w:rPr>
    </w:lvl>
    <w:lvl w:ilvl="6" w:tplc="0E0E83DA">
      <w:numFmt w:val="bullet"/>
      <w:lvlText w:val="•"/>
      <w:lvlJc w:val="left"/>
      <w:pPr>
        <w:ind w:left="5369" w:hanging="360"/>
      </w:pPr>
      <w:rPr>
        <w:rFonts w:hint="default"/>
        <w:lang w:val="en-US" w:eastAsia="en-US" w:bidi="ar-SA"/>
      </w:rPr>
    </w:lvl>
    <w:lvl w:ilvl="7" w:tplc="E59C5764">
      <w:numFmt w:val="bullet"/>
      <w:lvlText w:val="•"/>
      <w:lvlJc w:val="left"/>
      <w:pPr>
        <w:ind w:left="6294" w:hanging="360"/>
      </w:pPr>
      <w:rPr>
        <w:rFonts w:hint="default"/>
        <w:lang w:val="en-US" w:eastAsia="en-US" w:bidi="ar-SA"/>
      </w:rPr>
    </w:lvl>
    <w:lvl w:ilvl="8" w:tplc="242ACA4C">
      <w:numFmt w:val="bullet"/>
      <w:lvlText w:val="•"/>
      <w:lvlJc w:val="left"/>
      <w:pPr>
        <w:ind w:left="7220" w:hanging="360"/>
      </w:pPr>
      <w:rPr>
        <w:rFonts w:hint="default"/>
        <w:lang w:val="en-US" w:eastAsia="en-US" w:bidi="ar-SA"/>
      </w:rPr>
    </w:lvl>
  </w:abstractNum>
  <w:num w:numId="1" w16cid:durableId="82577848">
    <w:abstractNumId w:val="8"/>
  </w:num>
  <w:num w:numId="2" w16cid:durableId="1597783503">
    <w:abstractNumId w:val="6"/>
  </w:num>
  <w:num w:numId="3" w16cid:durableId="146939426">
    <w:abstractNumId w:val="5"/>
  </w:num>
  <w:num w:numId="4" w16cid:durableId="1998070597">
    <w:abstractNumId w:val="4"/>
  </w:num>
  <w:num w:numId="5" w16cid:durableId="393893891">
    <w:abstractNumId w:val="7"/>
  </w:num>
  <w:num w:numId="6" w16cid:durableId="1103962876">
    <w:abstractNumId w:val="3"/>
  </w:num>
  <w:num w:numId="7" w16cid:durableId="109713273">
    <w:abstractNumId w:val="2"/>
  </w:num>
  <w:num w:numId="8" w16cid:durableId="770735639">
    <w:abstractNumId w:val="1"/>
  </w:num>
  <w:num w:numId="9" w16cid:durableId="140854140">
    <w:abstractNumId w:val="0"/>
  </w:num>
  <w:num w:numId="10" w16cid:durableId="1348555964">
    <w:abstractNumId w:val="10"/>
  </w:num>
  <w:num w:numId="11" w16cid:durableId="170127907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552887"/>
    <w:rsid w:val="005A72A1"/>
    <w:rsid w:val="006C5D3B"/>
    <w:rsid w:val="00827216"/>
    <w:rsid w:val="009803A4"/>
    <w:rsid w:val="009E2D04"/>
    <w:rsid w:val="00A6270D"/>
    <w:rsid w:val="00AA1D8D"/>
    <w:rsid w:val="00B4019F"/>
    <w:rsid w:val="00B47730"/>
    <w:rsid w:val="00CB0664"/>
    <w:rsid w:val="00DE273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6CE869"/>
  <w14:defaultImageDpi w14:val="300"/>
  <w15:docId w15:val="{DEB3F9B1-A345-4A4E-9FBE-CC39C8A08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1"/>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7</Pages>
  <Words>899</Words>
  <Characters>5127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6014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Warda Aslam</cp:lastModifiedBy>
  <cp:revision>3</cp:revision>
  <dcterms:created xsi:type="dcterms:W3CDTF">2025-05-27T05:28:00Z</dcterms:created>
  <dcterms:modified xsi:type="dcterms:W3CDTF">2025-05-27T05:45:00Z</dcterms:modified>
  <cp:category/>
</cp:coreProperties>
</file>